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285D" w14:textId="77777777" w:rsidR="00FC6D8C" w:rsidRPr="007F34A4" w:rsidRDefault="00000000" w:rsidP="007F34A4">
      <w:pPr>
        <w:pStyle w:val="Title"/>
        <w:jc w:val="center"/>
      </w:pPr>
      <w:r w:rsidRPr="007F34A4">
        <w:t>Lab Assessment Explanation</w:t>
      </w:r>
    </w:p>
    <w:p w14:paraId="5822766A" w14:textId="77777777" w:rsidR="00FC6D8C" w:rsidRPr="007F34A4" w:rsidRDefault="00000000" w:rsidP="007F34A4">
      <w:pPr>
        <w:jc w:val="both"/>
        <w:rPr>
          <w:rFonts w:ascii="Times New Roman" w:hAnsi="Times New Roman" w:cs="Times New Roman"/>
        </w:rPr>
      </w:pPr>
      <w:r w:rsidRPr="007F34A4">
        <w:rPr>
          <w:rFonts w:ascii="Times New Roman" w:hAnsi="Times New Roman" w:cs="Times New Roman"/>
        </w:rPr>
        <w:t>This document provides an explanation of the HTML concepts and techniques used to create the lab assessment webpage. The structure and components of the file are detailed below.</w:t>
      </w:r>
    </w:p>
    <w:p w14:paraId="3D259973" w14:textId="77777777" w:rsidR="00FC6D8C" w:rsidRPr="007F34A4" w:rsidRDefault="00000000" w:rsidP="007F34A4">
      <w:pPr>
        <w:pStyle w:val="Heading1"/>
      </w:pPr>
      <w:r w:rsidRPr="007F34A4">
        <w:t>1. Title and Meta Information</w:t>
      </w:r>
    </w:p>
    <w:p w14:paraId="667C9B8E" w14:textId="77777777" w:rsidR="00FC6D8C" w:rsidRPr="007F34A4" w:rsidRDefault="00000000" w:rsidP="007F34A4">
      <w:pPr>
        <w:jc w:val="both"/>
        <w:rPr>
          <w:rFonts w:ascii="Times New Roman" w:hAnsi="Times New Roman" w:cs="Times New Roman"/>
        </w:rPr>
      </w:pPr>
      <w:r w:rsidRPr="007F34A4">
        <w:rPr>
          <w:rFonts w:ascii="Times New Roman" w:hAnsi="Times New Roman" w:cs="Times New Roman"/>
        </w:rPr>
        <w:t>The HTML file begins with the `&lt;!DOCTYPE html&gt;` declaration, which specifies the document type. The `&lt;html&gt;` tag defines the root of the HTML document and includes the `lang` attribute to indicate the language as English. The `&lt;head&gt;` section contains metadata such as the character encoding (`UTF-8`), viewport settings for responsiveness, and the document title ('Portfolio').</w:t>
      </w:r>
    </w:p>
    <w:p w14:paraId="55687B10" w14:textId="77777777" w:rsidR="00FC6D8C" w:rsidRPr="007F34A4" w:rsidRDefault="00000000" w:rsidP="007F34A4">
      <w:pPr>
        <w:pStyle w:val="Heading1"/>
      </w:pPr>
      <w:r w:rsidRPr="007F34A4">
        <w:t>2. Body Content</w:t>
      </w:r>
    </w:p>
    <w:p w14:paraId="244604E8" w14:textId="77777777" w:rsidR="00FC6D8C" w:rsidRPr="007F34A4" w:rsidRDefault="00000000" w:rsidP="007F34A4">
      <w:pPr>
        <w:jc w:val="both"/>
        <w:rPr>
          <w:rFonts w:ascii="Times New Roman" w:hAnsi="Times New Roman" w:cs="Times New Roman"/>
        </w:rPr>
      </w:pPr>
      <w:r w:rsidRPr="007F34A4">
        <w:rPr>
          <w:rFonts w:ascii="Times New Roman" w:hAnsi="Times New Roman" w:cs="Times New Roman"/>
        </w:rPr>
        <w:t>The `&lt;body&gt;` section contains the main content of the page. It is structured using various HTML elements to organize and display information effectively. Below are the components included:</w:t>
      </w:r>
    </w:p>
    <w:p w14:paraId="2D3707EE" w14:textId="77777777" w:rsidR="00FC6D8C" w:rsidRDefault="00000000" w:rsidP="007F34A4">
      <w:pPr>
        <w:pStyle w:val="Heading2"/>
      </w:pPr>
      <w:r w:rsidRPr="007F34A4">
        <w:t>2.1 Headings and Personal Details</w:t>
      </w:r>
    </w:p>
    <w:tbl>
      <w:tblPr>
        <w:tblStyle w:val="TableGrid"/>
        <w:tblW w:w="0" w:type="auto"/>
        <w:tblLook w:val="04A0" w:firstRow="1" w:lastRow="0" w:firstColumn="1" w:lastColumn="0" w:noHBand="0" w:noVBand="1"/>
      </w:tblPr>
      <w:tblGrid>
        <w:gridCol w:w="4428"/>
        <w:gridCol w:w="4428"/>
      </w:tblGrid>
      <w:tr w:rsidR="007F34A4" w14:paraId="3C20B369" w14:textId="77777777" w:rsidTr="007F34A4">
        <w:tc>
          <w:tcPr>
            <w:tcW w:w="4428" w:type="dxa"/>
          </w:tcPr>
          <w:p w14:paraId="150AE79C" w14:textId="2314FDE3" w:rsidR="007F34A4" w:rsidRDefault="007F34A4" w:rsidP="007F34A4">
            <w:r w:rsidRPr="007F34A4">
              <w:rPr>
                <w:noProof/>
              </w:rPr>
              <w:drawing>
                <wp:inline distT="0" distB="0" distL="0" distR="0" wp14:anchorId="775CAE33" wp14:editId="04A76504">
                  <wp:extent cx="2647950" cy="882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423" cy="898381"/>
                          </a:xfrm>
                          <a:prstGeom prst="rect">
                            <a:avLst/>
                          </a:prstGeom>
                        </pic:spPr>
                      </pic:pic>
                    </a:graphicData>
                  </a:graphic>
                </wp:inline>
              </w:drawing>
            </w:r>
          </w:p>
        </w:tc>
        <w:tc>
          <w:tcPr>
            <w:tcW w:w="4428" w:type="dxa"/>
          </w:tcPr>
          <w:p w14:paraId="06CC020F" w14:textId="77777777" w:rsidR="007F34A4" w:rsidRPr="007F34A4" w:rsidRDefault="007F34A4" w:rsidP="007F34A4">
            <w:pPr>
              <w:jc w:val="both"/>
              <w:rPr>
                <w:rFonts w:ascii="Times New Roman" w:hAnsi="Times New Roman" w:cs="Times New Roman"/>
              </w:rPr>
            </w:pPr>
            <w:r w:rsidRPr="007F34A4">
              <w:rPr>
                <w:rFonts w:ascii="Times New Roman" w:hAnsi="Times New Roman" w:cs="Times New Roman"/>
              </w:rPr>
              <w:t>Headings (`&lt;h1&gt;`, `&lt;h2&gt;`, `&lt;h3&gt;`) are used to display the user's name, section, and roll number. These elements help in organizing content hierarchically.</w:t>
            </w:r>
          </w:p>
          <w:p w14:paraId="5E63F7A7" w14:textId="77777777" w:rsidR="007F34A4" w:rsidRDefault="007F34A4" w:rsidP="007F34A4"/>
        </w:tc>
      </w:tr>
    </w:tbl>
    <w:p w14:paraId="688228D2" w14:textId="4056B392" w:rsidR="00FC6D8C" w:rsidRDefault="00000000" w:rsidP="00ED34FD">
      <w:pPr>
        <w:pStyle w:val="Heading2"/>
      </w:pPr>
      <w:r w:rsidRPr="007F34A4">
        <w:t>2.</w:t>
      </w:r>
      <w:r w:rsidR="00ED34FD">
        <w:t>2</w:t>
      </w:r>
      <w:r w:rsidRPr="007F34A4">
        <w:t xml:space="preserve"> Ordered List</w:t>
      </w:r>
    </w:p>
    <w:tbl>
      <w:tblPr>
        <w:tblStyle w:val="TableGrid"/>
        <w:tblW w:w="0" w:type="auto"/>
        <w:tblLook w:val="04A0" w:firstRow="1" w:lastRow="0" w:firstColumn="1" w:lastColumn="0" w:noHBand="0" w:noVBand="1"/>
      </w:tblPr>
      <w:tblGrid>
        <w:gridCol w:w="4506"/>
        <w:gridCol w:w="4350"/>
      </w:tblGrid>
      <w:tr w:rsidR="007F34A4" w14:paraId="0F19D18D" w14:textId="77777777" w:rsidTr="007F34A4">
        <w:tc>
          <w:tcPr>
            <w:tcW w:w="4428" w:type="dxa"/>
          </w:tcPr>
          <w:p w14:paraId="66D828F6" w14:textId="3D60A5CE" w:rsidR="007F34A4" w:rsidRDefault="007F34A4" w:rsidP="007F34A4">
            <w:r w:rsidRPr="007F34A4">
              <w:rPr>
                <w:noProof/>
              </w:rPr>
              <w:drawing>
                <wp:inline distT="0" distB="0" distL="0" distR="0" wp14:anchorId="3FC5AE52" wp14:editId="484B4D53">
                  <wp:extent cx="2717800" cy="18192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8181" cy="1819530"/>
                          </a:xfrm>
                          <a:prstGeom prst="rect">
                            <a:avLst/>
                          </a:prstGeom>
                        </pic:spPr>
                      </pic:pic>
                    </a:graphicData>
                  </a:graphic>
                </wp:inline>
              </w:drawing>
            </w:r>
          </w:p>
        </w:tc>
        <w:tc>
          <w:tcPr>
            <w:tcW w:w="4428" w:type="dxa"/>
          </w:tcPr>
          <w:p w14:paraId="7D70FA34" w14:textId="77777777" w:rsidR="007F34A4" w:rsidRPr="007F34A4" w:rsidRDefault="007F34A4" w:rsidP="007F34A4">
            <w:pPr>
              <w:jc w:val="both"/>
              <w:rPr>
                <w:rFonts w:ascii="Times New Roman" w:hAnsi="Times New Roman" w:cs="Times New Roman"/>
              </w:rPr>
            </w:pPr>
            <w:r w:rsidRPr="007F34A4">
              <w:rPr>
                <w:rFonts w:ascii="Times New Roman" w:hAnsi="Times New Roman" w:cs="Times New Roman"/>
              </w:rPr>
              <w:t>An ordered list (`&lt;</w:t>
            </w:r>
            <w:proofErr w:type="spellStart"/>
            <w:r w:rsidRPr="007F34A4">
              <w:rPr>
                <w:rFonts w:ascii="Times New Roman" w:hAnsi="Times New Roman" w:cs="Times New Roman"/>
              </w:rPr>
              <w:t>ol</w:t>
            </w:r>
            <w:proofErr w:type="spellEnd"/>
            <w:r w:rsidRPr="007F34A4">
              <w:rPr>
                <w:rFonts w:ascii="Times New Roman" w:hAnsi="Times New Roman" w:cs="Times New Roman"/>
              </w:rPr>
              <w:t>&gt;`) is used to display the list of subjects. The `type` attribute specifies the numbering style as numeric (1, 2, 3). Each subject is listed as a `&lt;li&gt;` (list item).</w:t>
            </w:r>
          </w:p>
          <w:p w14:paraId="0DA85D8E" w14:textId="77777777" w:rsidR="007F34A4" w:rsidRDefault="007F34A4" w:rsidP="007F34A4"/>
        </w:tc>
      </w:tr>
    </w:tbl>
    <w:p w14:paraId="1001E845" w14:textId="439C9332" w:rsidR="00FC6D8C" w:rsidRDefault="00000000" w:rsidP="00ED34FD">
      <w:pPr>
        <w:pStyle w:val="Heading2"/>
      </w:pPr>
      <w:r w:rsidRPr="007F34A4">
        <w:lastRenderedPageBreak/>
        <w:t>2.</w:t>
      </w:r>
      <w:r w:rsidR="00ED34FD">
        <w:t>3</w:t>
      </w:r>
      <w:r w:rsidRPr="007F34A4">
        <w:t xml:space="preserve"> Table for Marks</w:t>
      </w:r>
    </w:p>
    <w:tbl>
      <w:tblPr>
        <w:tblStyle w:val="TableGrid"/>
        <w:tblW w:w="0" w:type="auto"/>
        <w:tblLook w:val="04A0" w:firstRow="1" w:lastRow="0" w:firstColumn="1" w:lastColumn="0" w:noHBand="0" w:noVBand="1"/>
      </w:tblPr>
      <w:tblGrid>
        <w:gridCol w:w="3660"/>
        <w:gridCol w:w="5196"/>
      </w:tblGrid>
      <w:tr w:rsidR="007F34A4" w14:paraId="3ECC1BBB" w14:textId="77777777" w:rsidTr="007F34A4">
        <w:tc>
          <w:tcPr>
            <w:tcW w:w="4428" w:type="dxa"/>
          </w:tcPr>
          <w:p w14:paraId="0DF4A06E" w14:textId="77777777" w:rsidR="007F34A4" w:rsidRPr="007F34A4" w:rsidRDefault="007F34A4" w:rsidP="007F34A4">
            <w:pPr>
              <w:jc w:val="both"/>
              <w:rPr>
                <w:rFonts w:ascii="Times New Roman" w:hAnsi="Times New Roman" w:cs="Times New Roman"/>
              </w:rPr>
            </w:pPr>
            <w:r w:rsidRPr="007F34A4">
              <w:rPr>
                <w:rFonts w:ascii="Times New Roman" w:hAnsi="Times New Roman" w:cs="Times New Roman"/>
              </w:rPr>
              <w:t>A table is created using the `&lt;table&gt;` tag to display subjects and their respective marks. The `border` attribute is set to '1' to create visible borders for the table. The `&lt;tr&gt;` tag defines table rows, `&lt;</w:t>
            </w:r>
            <w:proofErr w:type="spellStart"/>
            <w:r w:rsidRPr="007F34A4">
              <w:rPr>
                <w:rFonts w:ascii="Times New Roman" w:hAnsi="Times New Roman" w:cs="Times New Roman"/>
              </w:rPr>
              <w:t>th</w:t>
            </w:r>
            <w:proofErr w:type="spellEnd"/>
            <w:r w:rsidRPr="007F34A4">
              <w:rPr>
                <w:rFonts w:ascii="Times New Roman" w:hAnsi="Times New Roman" w:cs="Times New Roman"/>
              </w:rPr>
              <w:t>&gt;` is used for table headers, and `&lt;td&gt;` for table data.</w:t>
            </w:r>
          </w:p>
          <w:p w14:paraId="52556E1B" w14:textId="77777777" w:rsidR="007F34A4" w:rsidRDefault="007F34A4" w:rsidP="007F34A4"/>
        </w:tc>
        <w:tc>
          <w:tcPr>
            <w:tcW w:w="4428" w:type="dxa"/>
          </w:tcPr>
          <w:p w14:paraId="326DF13A" w14:textId="1AA33788" w:rsidR="007F34A4" w:rsidRDefault="007F34A4" w:rsidP="007F34A4">
            <w:r w:rsidRPr="007F34A4">
              <w:rPr>
                <w:noProof/>
              </w:rPr>
              <w:drawing>
                <wp:inline distT="0" distB="0" distL="0" distR="0" wp14:anchorId="0296138F" wp14:editId="1E869F9D">
                  <wp:extent cx="3152775" cy="305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216" cy="3054777"/>
                          </a:xfrm>
                          <a:prstGeom prst="rect">
                            <a:avLst/>
                          </a:prstGeom>
                        </pic:spPr>
                      </pic:pic>
                    </a:graphicData>
                  </a:graphic>
                </wp:inline>
              </w:drawing>
            </w:r>
          </w:p>
        </w:tc>
      </w:tr>
    </w:tbl>
    <w:p w14:paraId="30FF9A47" w14:textId="7682A1C3" w:rsidR="00ED34FD" w:rsidRDefault="00ED34FD" w:rsidP="007F34A4">
      <w:pPr>
        <w:pStyle w:val="Heading1"/>
      </w:pPr>
      <w:r>
        <w:t>Code:</w:t>
      </w:r>
    </w:p>
    <w:tbl>
      <w:tblPr>
        <w:tblStyle w:val="TableGrid"/>
        <w:tblW w:w="0" w:type="auto"/>
        <w:tblLook w:val="04A0" w:firstRow="1" w:lastRow="0" w:firstColumn="1" w:lastColumn="0" w:noHBand="0" w:noVBand="1"/>
      </w:tblPr>
      <w:tblGrid>
        <w:gridCol w:w="8856"/>
      </w:tblGrid>
      <w:tr w:rsidR="00ED34FD" w14:paraId="39882859" w14:textId="77777777" w:rsidTr="00ED34FD">
        <w:tc>
          <w:tcPr>
            <w:tcW w:w="8856" w:type="dxa"/>
          </w:tcPr>
          <w:p w14:paraId="0CC7E236" w14:textId="77777777" w:rsidR="00ED34FD" w:rsidRPr="00ED34FD" w:rsidRDefault="00ED34FD" w:rsidP="00ED34FD">
            <w:r w:rsidRPr="00ED34FD">
              <w:t>&lt;!DOCTYPE html&gt;</w:t>
            </w:r>
          </w:p>
          <w:p w14:paraId="6B3DF50D" w14:textId="77777777" w:rsidR="00ED34FD" w:rsidRPr="00ED34FD" w:rsidRDefault="00ED34FD" w:rsidP="00ED34FD">
            <w:r w:rsidRPr="00ED34FD">
              <w:t>&lt;html lang="</w:t>
            </w:r>
            <w:proofErr w:type="spellStart"/>
            <w:r w:rsidRPr="00ED34FD">
              <w:t>en</w:t>
            </w:r>
            <w:proofErr w:type="spellEnd"/>
            <w:r w:rsidRPr="00ED34FD">
              <w:t>"&gt;</w:t>
            </w:r>
          </w:p>
          <w:p w14:paraId="42EEDFD8" w14:textId="77777777" w:rsidR="00ED34FD" w:rsidRPr="00ED34FD" w:rsidRDefault="00ED34FD" w:rsidP="00ED34FD">
            <w:r w:rsidRPr="00ED34FD">
              <w:t>&lt;head&gt;</w:t>
            </w:r>
          </w:p>
          <w:p w14:paraId="610E3F81" w14:textId="77777777" w:rsidR="00ED34FD" w:rsidRPr="00ED34FD" w:rsidRDefault="00ED34FD" w:rsidP="00ED34FD">
            <w:r w:rsidRPr="00ED34FD">
              <w:t>    &lt;meta charset="UTF-8"&gt;</w:t>
            </w:r>
          </w:p>
          <w:p w14:paraId="7AA71020" w14:textId="77777777" w:rsidR="00ED34FD" w:rsidRPr="00ED34FD" w:rsidRDefault="00ED34FD" w:rsidP="00ED34FD">
            <w:r w:rsidRPr="00ED34FD">
              <w:t>    &lt;meta name="viewport" content="width=device-width, initial-scale=1.0"&gt;</w:t>
            </w:r>
          </w:p>
          <w:p w14:paraId="76229AC6" w14:textId="77777777" w:rsidR="00ED34FD" w:rsidRPr="00ED34FD" w:rsidRDefault="00ED34FD" w:rsidP="00ED34FD">
            <w:r w:rsidRPr="00ED34FD">
              <w:t>    &lt;title&gt;Portfolio&lt;/title&gt;</w:t>
            </w:r>
          </w:p>
          <w:p w14:paraId="2898A793" w14:textId="77777777" w:rsidR="00ED34FD" w:rsidRPr="00ED34FD" w:rsidRDefault="00ED34FD" w:rsidP="00ED34FD">
            <w:r w:rsidRPr="00ED34FD">
              <w:t>&lt;/head&gt;</w:t>
            </w:r>
          </w:p>
          <w:p w14:paraId="03617FCF" w14:textId="77777777" w:rsidR="00ED34FD" w:rsidRPr="00ED34FD" w:rsidRDefault="00ED34FD" w:rsidP="00ED34FD">
            <w:r w:rsidRPr="00ED34FD">
              <w:t>&lt;body&gt;</w:t>
            </w:r>
          </w:p>
          <w:p w14:paraId="4E70CDAA" w14:textId="77777777" w:rsidR="00ED34FD" w:rsidRPr="00ED34FD" w:rsidRDefault="00ED34FD" w:rsidP="00ED34FD">
            <w:r w:rsidRPr="00ED34FD">
              <w:t>    &lt;h1&gt;Muhammad Musawar Ali Shah&lt;/h1&gt;</w:t>
            </w:r>
          </w:p>
          <w:p w14:paraId="588EC5B4" w14:textId="77777777" w:rsidR="00ED34FD" w:rsidRPr="00ED34FD" w:rsidRDefault="00ED34FD" w:rsidP="00ED34FD">
            <w:r w:rsidRPr="00ED34FD">
              <w:t>    &lt;h2&gt;BCS-1E Section&lt;/h2&gt;</w:t>
            </w:r>
          </w:p>
          <w:p w14:paraId="78436726" w14:textId="77777777" w:rsidR="00ED34FD" w:rsidRPr="00ED34FD" w:rsidRDefault="00ED34FD" w:rsidP="00ED34FD">
            <w:r w:rsidRPr="00ED34FD">
              <w:t>    &lt;h3&gt;24P-0619&lt;/h3&gt;</w:t>
            </w:r>
          </w:p>
          <w:p w14:paraId="3F7CF002" w14:textId="77777777" w:rsidR="00ED34FD" w:rsidRPr="00ED34FD" w:rsidRDefault="00ED34FD" w:rsidP="00ED34FD">
            <w:r w:rsidRPr="00ED34FD">
              <w:t>    &lt;</w:t>
            </w:r>
            <w:proofErr w:type="spellStart"/>
            <w:r w:rsidRPr="00ED34FD">
              <w:t>ol</w:t>
            </w:r>
            <w:proofErr w:type="spellEnd"/>
            <w:r w:rsidRPr="00ED34FD">
              <w:t xml:space="preserve"> type="1"&gt;</w:t>
            </w:r>
          </w:p>
          <w:p w14:paraId="37106088" w14:textId="77777777" w:rsidR="00ED34FD" w:rsidRPr="00ED34FD" w:rsidRDefault="00ED34FD" w:rsidP="00ED34FD">
            <w:r w:rsidRPr="00ED34FD">
              <w:t>        &lt;li&gt;Calculus&lt;/li&gt;</w:t>
            </w:r>
          </w:p>
          <w:p w14:paraId="0A541927" w14:textId="77777777" w:rsidR="00ED34FD" w:rsidRPr="00ED34FD" w:rsidRDefault="00ED34FD" w:rsidP="00ED34FD">
            <w:r w:rsidRPr="00ED34FD">
              <w:t>        &lt;li&gt;ICT&lt;/li&gt;</w:t>
            </w:r>
          </w:p>
          <w:p w14:paraId="5755952E" w14:textId="77777777" w:rsidR="00ED34FD" w:rsidRPr="00ED34FD" w:rsidRDefault="00ED34FD" w:rsidP="00ED34FD">
            <w:r w:rsidRPr="00ED34FD">
              <w:t>        &lt;li&gt;Programming Fundamentals&lt;/li&gt;</w:t>
            </w:r>
          </w:p>
          <w:p w14:paraId="0948DF67" w14:textId="77777777" w:rsidR="00ED34FD" w:rsidRPr="00ED34FD" w:rsidRDefault="00ED34FD" w:rsidP="00ED34FD">
            <w:r w:rsidRPr="00ED34FD">
              <w:t>    &lt;/</w:t>
            </w:r>
            <w:proofErr w:type="spellStart"/>
            <w:r w:rsidRPr="00ED34FD">
              <w:t>ol</w:t>
            </w:r>
            <w:proofErr w:type="spellEnd"/>
            <w:r w:rsidRPr="00ED34FD">
              <w:t>&gt;</w:t>
            </w:r>
          </w:p>
          <w:p w14:paraId="4BAF3627" w14:textId="77777777" w:rsidR="00ED34FD" w:rsidRPr="00ED34FD" w:rsidRDefault="00ED34FD" w:rsidP="00ED34FD">
            <w:r w:rsidRPr="00ED34FD">
              <w:t>    &lt;table border="1"&gt;</w:t>
            </w:r>
          </w:p>
          <w:p w14:paraId="1BBD57CD" w14:textId="77777777" w:rsidR="00ED34FD" w:rsidRPr="00ED34FD" w:rsidRDefault="00ED34FD" w:rsidP="00ED34FD">
            <w:r w:rsidRPr="00ED34FD">
              <w:t>        &lt;tr&gt;</w:t>
            </w:r>
          </w:p>
          <w:p w14:paraId="49DE20F3" w14:textId="77777777" w:rsidR="00ED34FD" w:rsidRPr="00ED34FD" w:rsidRDefault="00ED34FD" w:rsidP="00ED34FD">
            <w:r w:rsidRPr="00ED34FD">
              <w:t>            &lt;</w:t>
            </w:r>
            <w:proofErr w:type="spellStart"/>
            <w:r w:rsidRPr="00ED34FD">
              <w:t>th</w:t>
            </w:r>
            <w:proofErr w:type="spellEnd"/>
            <w:r w:rsidRPr="00ED34FD">
              <w:t>&gt;Subject&lt;/</w:t>
            </w:r>
            <w:proofErr w:type="spellStart"/>
            <w:r w:rsidRPr="00ED34FD">
              <w:t>th</w:t>
            </w:r>
            <w:proofErr w:type="spellEnd"/>
            <w:r w:rsidRPr="00ED34FD">
              <w:t>&gt;</w:t>
            </w:r>
          </w:p>
          <w:p w14:paraId="69A2DD12" w14:textId="77777777" w:rsidR="00ED34FD" w:rsidRPr="00ED34FD" w:rsidRDefault="00ED34FD" w:rsidP="00ED34FD">
            <w:r w:rsidRPr="00ED34FD">
              <w:t>            &lt;</w:t>
            </w:r>
            <w:proofErr w:type="spellStart"/>
            <w:r w:rsidRPr="00ED34FD">
              <w:t>th</w:t>
            </w:r>
            <w:proofErr w:type="spellEnd"/>
            <w:r w:rsidRPr="00ED34FD">
              <w:t>&gt;Obtained marks&lt;/</w:t>
            </w:r>
            <w:proofErr w:type="spellStart"/>
            <w:r w:rsidRPr="00ED34FD">
              <w:t>th</w:t>
            </w:r>
            <w:proofErr w:type="spellEnd"/>
            <w:r w:rsidRPr="00ED34FD">
              <w:t>&gt;</w:t>
            </w:r>
          </w:p>
          <w:p w14:paraId="2807F0BB" w14:textId="77777777" w:rsidR="00ED34FD" w:rsidRPr="00ED34FD" w:rsidRDefault="00ED34FD" w:rsidP="00ED34FD">
            <w:r w:rsidRPr="00ED34FD">
              <w:t>            &lt;</w:t>
            </w:r>
            <w:proofErr w:type="spellStart"/>
            <w:r w:rsidRPr="00ED34FD">
              <w:t>th</w:t>
            </w:r>
            <w:proofErr w:type="spellEnd"/>
            <w:r w:rsidRPr="00ED34FD">
              <w:t>&gt;max marks&lt;/</w:t>
            </w:r>
            <w:proofErr w:type="spellStart"/>
            <w:r w:rsidRPr="00ED34FD">
              <w:t>th</w:t>
            </w:r>
            <w:proofErr w:type="spellEnd"/>
            <w:r w:rsidRPr="00ED34FD">
              <w:t>&gt;</w:t>
            </w:r>
          </w:p>
          <w:p w14:paraId="53AAECB5" w14:textId="77777777" w:rsidR="00ED34FD" w:rsidRPr="00ED34FD" w:rsidRDefault="00ED34FD" w:rsidP="00ED34FD">
            <w:r w:rsidRPr="00ED34FD">
              <w:t>        &lt;/tr&gt;</w:t>
            </w:r>
          </w:p>
          <w:p w14:paraId="5F47AD20" w14:textId="77777777" w:rsidR="00ED34FD" w:rsidRPr="00ED34FD" w:rsidRDefault="00ED34FD" w:rsidP="00ED34FD">
            <w:r w:rsidRPr="00ED34FD">
              <w:t>        &lt;tr&gt;</w:t>
            </w:r>
          </w:p>
          <w:p w14:paraId="5BC98881" w14:textId="77777777" w:rsidR="00ED34FD" w:rsidRPr="00ED34FD" w:rsidRDefault="00ED34FD" w:rsidP="00ED34FD">
            <w:r w:rsidRPr="00ED34FD">
              <w:t>            &lt;</w:t>
            </w:r>
            <w:proofErr w:type="spellStart"/>
            <w:r w:rsidRPr="00ED34FD">
              <w:t>th</w:t>
            </w:r>
            <w:proofErr w:type="spellEnd"/>
            <w:r w:rsidRPr="00ED34FD">
              <w:t>&gt;Calculus&lt;/</w:t>
            </w:r>
            <w:proofErr w:type="spellStart"/>
            <w:r w:rsidRPr="00ED34FD">
              <w:t>th</w:t>
            </w:r>
            <w:proofErr w:type="spellEnd"/>
            <w:r w:rsidRPr="00ED34FD">
              <w:t>&gt;</w:t>
            </w:r>
          </w:p>
          <w:p w14:paraId="5D869B92" w14:textId="77777777" w:rsidR="00ED34FD" w:rsidRPr="00ED34FD" w:rsidRDefault="00ED34FD" w:rsidP="00ED34FD">
            <w:r w:rsidRPr="00ED34FD">
              <w:t>            &lt;</w:t>
            </w:r>
            <w:proofErr w:type="spellStart"/>
            <w:r w:rsidRPr="00ED34FD">
              <w:t>th</w:t>
            </w:r>
            <w:proofErr w:type="spellEnd"/>
            <w:r w:rsidRPr="00ED34FD">
              <w:t>&gt;79&lt;/</w:t>
            </w:r>
            <w:proofErr w:type="spellStart"/>
            <w:r w:rsidRPr="00ED34FD">
              <w:t>th</w:t>
            </w:r>
            <w:proofErr w:type="spellEnd"/>
            <w:r w:rsidRPr="00ED34FD">
              <w:t>&gt;</w:t>
            </w:r>
          </w:p>
          <w:p w14:paraId="100B20A9" w14:textId="77777777" w:rsidR="00ED34FD" w:rsidRPr="00ED34FD" w:rsidRDefault="00ED34FD" w:rsidP="00ED34FD">
            <w:r w:rsidRPr="00ED34FD">
              <w:t>            &lt;</w:t>
            </w:r>
            <w:proofErr w:type="spellStart"/>
            <w:r w:rsidRPr="00ED34FD">
              <w:t>th</w:t>
            </w:r>
            <w:proofErr w:type="spellEnd"/>
            <w:r w:rsidRPr="00ED34FD">
              <w:t>&gt;100&lt;/</w:t>
            </w:r>
            <w:proofErr w:type="spellStart"/>
            <w:r w:rsidRPr="00ED34FD">
              <w:t>th</w:t>
            </w:r>
            <w:proofErr w:type="spellEnd"/>
            <w:r w:rsidRPr="00ED34FD">
              <w:t>&gt;</w:t>
            </w:r>
          </w:p>
          <w:p w14:paraId="15F0A719" w14:textId="77777777" w:rsidR="00ED34FD" w:rsidRPr="00ED34FD" w:rsidRDefault="00ED34FD" w:rsidP="00ED34FD">
            <w:r w:rsidRPr="00ED34FD">
              <w:lastRenderedPageBreak/>
              <w:t>        &lt;/tr&gt;</w:t>
            </w:r>
          </w:p>
          <w:p w14:paraId="4C472A4C" w14:textId="77777777" w:rsidR="00ED34FD" w:rsidRPr="00ED34FD" w:rsidRDefault="00ED34FD" w:rsidP="00ED34FD">
            <w:r w:rsidRPr="00ED34FD">
              <w:t>        &lt;tr&gt;</w:t>
            </w:r>
          </w:p>
          <w:p w14:paraId="612E72A2" w14:textId="77777777" w:rsidR="00ED34FD" w:rsidRPr="00ED34FD" w:rsidRDefault="00ED34FD" w:rsidP="00ED34FD">
            <w:r w:rsidRPr="00ED34FD">
              <w:t>            &lt;</w:t>
            </w:r>
            <w:proofErr w:type="spellStart"/>
            <w:r w:rsidRPr="00ED34FD">
              <w:t>th</w:t>
            </w:r>
            <w:proofErr w:type="spellEnd"/>
            <w:r w:rsidRPr="00ED34FD">
              <w:t>&gt;ICT&lt;/</w:t>
            </w:r>
            <w:proofErr w:type="spellStart"/>
            <w:r w:rsidRPr="00ED34FD">
              <w:t>th</w:t>
            </w:r>
            <w:proofErr w:type="spellEnd"/>
            <w:r w:rsidRPr="00ED34FD">
              <w:t>&gt;</w:t>
            </w:r>
          </w:p>
          <w:p w14:paraId="4DF0A690" w14:textId="77777777" w:rsidR="00ED34FD" w:rsidRPr="00ED34FD" w:rsidRDefault="00ED34FD" w:rsidP="00ED34FD">
            <w:r w:rsidRPr="00ED34FD">
              <w:t>            &lt;</w:t>
            </w:r>
            <w:proofErr w:type="spellStart"/>
            <w:r w:rsidRPr="00ED34FD">
              <w:t>th</w:t>
            </w:r>
            <w:proofErr w:type="spellEnd"/>
            <w:r w:rsidRPr="00ED34FD">
              <w:t>&gt;90&lt;/</w:t>
            </w:r>
            <w:proofErr w:type="spellStart"/>
            <w:r w:rsidRPr="00ED34FD">
              <w:t>th</w:t>
            </w:r>
            <w:proofErr w:type="spellEnd"/>
            <w:r w:rsidRPr="00ED34FD">
              <w:t>&gt;</w:t>
            </w:r>
          </w:p>
          <w:p w14:paraId="2432C9DE" w14:textId="77777777" w:rsidR="00ED34FD" w:rsidRPr="00ED34FD" w:rsidRDefault="00ED34FD" w:rsidP="00ED34FD">
            <w:r w:rsidRPr="00ED34FD">
              <w:t>            &lt;</w:t>
            </w:r>
            <w:proofErr w:type="spellStart"/>
            <w:r w:rsidRPr="00ED34FD">
              <w:t>th</w:t>
            </w:r>
            <w:proofErr w:type="spellEnd"/>
            <w:r w:rsidRPr="00ED34FD">
              <w:t>&gt;100&lt;/</w:t>
            </w:r>
            <w:proofErr w:type="spellStart"/>
            <w:r w:rsidRPr="00ED34FD">
              <w:t>th</w:t>
            </w:r>
            <w:proofErr w:type="spellEnd"/>
            <w:r w:rsidRPr="00ED34FD">
              <w:t>&gt;</w:t>
            </w:r>
          </w:p>
          <w:p w14:paraId="4B76FE2C" w14:textId="77777777" w:rsidR="00ED34FD" w:rsidRPr="00ED34FD" w:rsidRDefault="00ED34FD" w:rsidP="00ED34FD">
            <w:r w:rsidRPr="00ED34FD">
              <w:t>        &lt;/tr&gt;</w:t>
            </w:r>
          </w:p>
          <w:p w14:paraId="2F01C47D" w14:textId="77777777" w:rsidR="00ED34FD" w:rsidRPr="00ED34FD" w:rsidRDefault="00ED34FD" w:rsidP="00ED34FD">
            <w:r w:rsidRPr="00ED34FD">
              <w:t>        &lt;tr&gt;</w:t>
            </w:r>
          </w:p>
          <w:p w14:paraId="71DBB577" w14:textId="77777777" w:rsidR="00ED34FD" w:rsidRPr="00ED34FD" w:rsidRDefault="00ED34FD" w:rsidP="00ED34FD">
            <w:r w:rsidRPr="00ED34FD">
              <w:t>            &lt;</w:t>
            </w:r>
            <w:proofErr w:type="spellStart"/>
            <w:r w:rsidRPr="00ED34FD">
              <w:t>th</w:t>
            </w:r>
            <w:proofErr w:type="spellEnd"/>
            <w:r w:rsidRPr="00ED34FD">
              <w:t>&gt;English Lab&lt;/</w:t>
            </w:r>
            <w:proofErr w:type="spellStart"/>
            <w:r w:rsidRPr="00ED34FD">
              <w:t>th</w:t>
            </w:r>
            <w:proofErr w:type="spellEnd"/>
            <w:r w:rsidRPr="00ED34FD">
              <w:t>&gt;</w:t>
            </w:r>
          </w:p>
          <w:p w14:paraId="14CD9011" w14:textId="77777777" w:rsidR="00ED34FD" w:rsidRPr="00ED34FD" w:rsidRDefault="00ED34FD" w:rsidP="00ED34FD">
            <w:r w:rsidRPr="00ED34FD">
              <w:t>            &lt;</w:t>
            </w:r>
            <w:proofErr w:type="spellStart"/>
            <w:r w:rsidRPr="00ED34FD">
              <w:t>th</w:t>
            </w:r>
            <w:proofErr w:type="spellEnd"/>
            <w:r w:rsidRPr="00ED34FD">
              <w:t>&gt;95&lt;/</w:t>
            </w:r>
            <w:proofErr w:type="spellStart"/>
            <w:r w:rsidRPr="00ED34FD">
              <w:t>th</w:t>
            </w:r>
            <w:proofErr w:type="spellEnd"/>
            <w:r w:rsidRPr="00ED34FD">
              <w:t>&gt;</w:t>
            </w:r>
          </w:p>
          <w:p w14:paraId="2D1C9D24" w14:textId="77777777" w:rsidR="00ED34FD" w:rsidRPr="00ED34FD" w:rsidRDefault="00ED34FD" w:rsidP="00ED34FD">
            <w:r w:rsidRPr="00ED34FD">
              <w:t>            &lt;</w:t>
            </w:r>
            <w:proofErr w:type="spellStart"/>
            <w:r w:rsidRPr="00ED34FD">
              <w:t>th</w:t>
            </w:r>
            <w:proofErr w:type="spellEnd"/>
            <w:r w:rsidRPr="00ED34FD">
              <w:t>&gt;100&lt;/</w:t>
            </w:r>
            <w:proofErr w:type="spellStart"/>
            <w:r w:rsidRPr="00ED34FD">
              <w:t>th</w:t>
            </w:r>
            <w:proofErr w:type="spellEnd"/>
            <w:r w:rsidRPr="00ED34FD">
              <w:t>&gt;</w:t>
            </w:r>
          </w:p>
          <w:p w14:paraId="3DC53410" w14:textId="77777777" w:rsidR="00ED34FD" w:rsidRPr="00ED34FD" w:rsidRDefault="00ED34FD" w:rsidP="00ED34FD">
            <w:r w:rsidRPr="00ED34FD">
              <w:t>        &lt;/tr&gt;</w:t>
            </w:r>
          </w:p>
          <w:p w14:paraId="516B1650" w14:textId="77777777" w:rsidR="00ED34FD" w:rsidRPr="00ED34FD" w:rsidRDefault="00ED34FD" w:rsidP="00ED34FD">
            <w:r w:rsidRPr="00ED34FD">
              <w:t>    &lt;/table&gt;</w:t>
            </w:r>
          </w:p>
          <w:p w14:paraId="1443E65D" w14:textId="77777777" w:rsidR="00ED34FD" w:rsidRPr="00ED34FD" w:rsidRDefault="00ED34FD" w:rsidP="00ED34FD">
            <w:r w:rsidRPr="00ED34FD">
              <w:t>&lt;/body&gt;</w:t>
            </w:r>
          </w:p>
          <w:p w14:paraId="0BE93576" w14:textId="77777777" w:rsidR="00ED34FD" w:rsidRPr="00ED34FD" w:rsidRDefault="00ED34FD" w:rsidP="00ED34FD">
            <w:r w:rsidRPr="00ED34FD">
              <w:t>&lt;/html&gt;</w:t>
            </w:r>
          </w:p>
          <w:p w14:paraId="71C8A5A9" w14:textId="77777777" w:rsidR="00ED34FD" w:rsidRDefault="00ED34FD" w:rsidP="00ED34FD"/>
        </w:tc>
      </w:tr>
    </w:tbl>
    <w:p w14:paraId="562F6505" w14:textId="77777777" w:rsidR="00ED34FD" w:rsidRDefault="00ED34FD" w:rsidP="00ED34FD"/>
    <w:p w14:paraId="653B6A5B" w14:textId="0E8548FD" w:rsidR="00F54679" w:rsidRDefault="00F54679" w:rsidP="00F54679">
      <w:pPr>
        <w:pStyle w:val="Heading2"/>
      </w:pPr>
      <w:r>
        <w:t>Output:</w:t>
      </w:r>
    </w:p>
    <w:p w14:paraId="05C80B10" w14:textId="35A2C776" w:rsidR="00F54679" w:rsidRPr="00F54679" w:rsidRDefault="00F54679" w:rsidP="00F54679">
      <w:r w:rsidRPr="00F54679">
        <w:rPr>
          <w:shd w:val="clear" w:color="auto" w:fill="0F243E" w:themeFill="text2" w:themeFillShade="80"/>
        </w:rPr>
        <w:drawing>
          <wp:inline distT="0" distB="0" distL="0" distR="0" wp14:anchorId="40CAC938" wp14:editId="3EC75F0F">
            <wp:extent cx="5486400" cy="4715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715510"/>
                    </a:xfrm>
                    <a:prstGeom prst="rect">
                      <a:avLst/>
                    </a:prstGeom>
                  </pic:spPr>
                </pic:pic>
              </a:graphicData>
            </a:graphic>
          </wp:inline>
        </w:drawing>
      </w:r>
    </w:p>
    <w:p w14:paraId="71643D6A" w14:textId="2B63DC1A" w:rsidR="00FC6D8C" w:rsidRPr="007F34A4" w:rsidRDefault="00000000" w:rsidP="007F34A4">
      <w:pPr>
        <w:pStyle w:val="Heading1"/>
      </w:pPr>
      <w:r w:rsidRPr="007F34A4">
        <w:lastRenderedPageBreak/>
        <w:t>3. Conclusion</w:t>
      </w:r>
    </w:p>
    <w:p w14:paraId="2D94F528" w14:textId="77777777" w:rsidR="00FC6D8C" w:rsidRPr="007F34A4" w:rsidRDefault="00000000" w:rsidP="007F34A4">
      <w:pPr>
        <w:jc w:val="both"/>
        <w:rPr>
          <w:rFonts w:ascii="Times New Roman" w:hAnsi="Times New Roman" w:cs="Times New Roman"/>
        </w:rPr>
      </w:pPr>
      <w:r w:rsidRPr="007F34A4">
        <w:rPr>
          <w:rFonts w:ascii="Times New Roman" w:hAnsi="Times New Roman" w:cs="Times New Roman"/>
        </w:rPr>
        <w:t>This HTML file demonstrates the use of basic and essential web development concepts, including metadata, semantic HTML tags, and simple inline styling. The structure ensures readability and clear presentation of information.</w:t>
      </w:r>
    </w:p>
    <w:sectPr w:rsidR="00FC6D8C" w:rsidRPr="007F34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7117555">
    <w:abstractNumId w:val="8"/>
  </w:num>
  <w:num w:numId="2" w16cid:durableId="883904454">
    <w:abstractNumId w:val="6"/>
  </w:num>
  <w:num w:numId="3" w16cid:durableId="1011226681">
    <w:abstractNumId w:val="5"/>
  </w:num>
  <w:num w:numId="4" w16cid:durableId="828521011">
    <w:abstractNumId w:val="4"/>
  </w:num>
  <w:num w:numId="5" w16cid:durableId="411202408">
    <w:abstractNumId w:val="7"/>
  </w:num>
  <w:num w:numId="6" w16cid:durableId="948855672">
    <w:abstractNumId w:val="3"/>
  </w:num>
  <w:num w:numId="7" w16cid:durableId="339359162">
    <w:abstractNumId w:val="2"/>
  </w:num>
  <w:num w:numId="8" w16cid:durableId="1752238255">
    <w:abstractNumId w:val="1"/>
  </w:num>
  <w:num w:numId="9" w16cid:durableId="86135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14F"/>
    <w:rsid w:val="007F34A4"/>
    <w:rsid w:val="00962AE6"/>
    <w:rsid w:val="00AA1D8D"/>
    <w:rsid w:val="00B47730"/>
    <w:rsid w:val="00CB0664"/>
    <w:rsid w:val="00ED34FD"/>
    <w:rsid w:val="00F54679"/>
    <w:rsid w:val="00FC693F"/>
    <w:rsid w:val="00FC6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12CE7"/>
  <w14:defaultImageDpi w14:val="300"/>
  <w15:docId w15:val="{3D2E24C9-A6AD-4B7F-B9C3-4F98AD4E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7372">
      <w:bodyDiv w:val="1"/>
      <w:marLeft w:val="0"/>
      <w:marRight w:val="0"/>
      <w:marTop w:val="0"/>
      <w:marBottom w:val="0"/>
      <w:divBdr>
        <w:top w:val="none" w:sz="0" w:space="0" w:color="auto"/>
        <w:left w:val="none" w:sz="0" w:space="0" w:color="auto"/>
        <w:bottom w:val="none" w:sz="0" w:space="0" w:color="auto"/>
        <w:right w:val="none" w:sz="0" w:space="0" w:color="auto"/>
      </w:divBdr>
      <w:divsChild>
        <w:div w:id="1017347148">
          <w:marLeft w:val="0"/>
          <w:marRight w:val="0"/>
          <w:marTop w:val="0"/>
          <w:marBottom w:val="0"/>
          <w:divBdr>
            <w:top w:val="none" w:sz="0" w:space="0" w:color="auto"/>
            <w:left w:val="none" w:sz="0" w:space="0" w:color="auto"/>
            <w:bottom w:val="none" w:sz="0" w:space="0" w:color="auto"/>
            <w:right w:val="none" w:sz="0" w:space="0" w:color="auto"/>
          </w:divBdr>
          <w:divsChild>
            <w:div w:id="29454193">
              <w:marLeft w:val="0"/>
              <w:marRight w:val="0"/>
              <w:marTop w:val="0"/>
              <w:marBottom w:val="0"/>
              <w:divBdr>
                <w:top w:val="none" w:sz="0" w:space="0" w:color="auto"/>
                <w:left w:val="none" w:sz="0" w:space="0" w:color="auto"/>
                <w:bottom w:val="none" w:sz="0" w:space="0" w:color="auto"/>
                <w:right w:val="none" w:sz="0" w:space="0" w:color="auto"/>
              </w:divBdr>
            </w:div>
            <w:div w:id="1968316991">
              <w:marLeft w:val="0"/>
              <w:marRight w:val="0"/>
              <w:marTop w:val="0"/>
              <w:marBottom w:val="0"/>
              <w:divBdr>
                <w:top w:val="none" w:sz="0" w:space="0" w:color="auto"/>
                <w:left w:val="none" w:sz="0" w:space="0" w:color="auto"/>
                <w:bottom w:val="none" w:sz="0" w:space="0" w:color="auto"/>
                <w:right w:val="none" w:sz="0" w:space="0" w:color="auto"/>
              </w:divBdr>
            </w:div>
            <w:div w:id="1349406432">
              <w:marLeft w:val="0"/>
              <w:marRight w:val="0"/>
              <w:marTop w:val="0"/>
              <w:marBottom w:val="0"/>
              <w:divBdr>
                <w:top w:val="none" w:sz="0" w:space="0" w:color="auto"/>
                <w:left w:val="none" w:sz="0" w:space="0" w:color="auto"/>
                <w:bottom w:val="none" w:sz="0" w:space="0" w:color="auto"/>
                <w:right w:val="none" w:sz="0" w:space="0" w:color="auto"/>
              </w:divBdr>
            </w:div>
            <w:div w:id="2123527933">
              <w:marLeft w:val="0"/>
              <w:marRight w:val="0"/>
              <w:marTop w:val="0"/>
              <w:marBottom w:val="0"/>
              <w:divBdr>
                <w:top w:val="none" w:sz="0" w:space="0" w:color="auto"/>
                <w:left w:val="none" w:sz="0" w:space="0" w:color="auto"/>
                <w:bottom w:val="none" w:sz="0" w:space="0" w:color="auto"/>
                <w:right w:val="none" w:sz="0" w:space="0" w:color="auto"/>
              </w:divBdr>
            </w:div>
            <w:div w:id="1847019725">
              <w:marLeft w:val="0"/>
              <w:marRight w:val="0"/>
              <w:marTop w:val="0"/>
              <w:marBottom w:val="0"/>
              <w:divBdr>
                <w:top w:val="none" w:sz="0" w:space="0" w:color="auto"/>
                <w:left w:val="none" w:sz="0" w:space="0" w:color="auto"/>
                <w:bottom w:val="none" w:sz="0" w:space="0" w:color="auto"/>
                <w:right w:val="none" w:sz="0" w:space="0" w:color="auto"/>
              </w:divBdr>
            </w:div>
            <w:div w:id="8799752">
              <w:marLeft w:val="0"/>
              <w:marRight w:val="0"/>
              <w:marTop w:val="0"/>
              <w:marBottom w:val="0"/>
              <w:divBdr>
                <w:top w:val="none" w:sz="0" w:space="0" w:color="auto"/>
                <w:left w:val="none" w:sz="0" w:space="0" w:color="auto"/>
                <w:bottom w:val="none" w:sz="0" w:space="0" w:color="auto"/>
                <w:right w:val="none" w:sz="0" w:space="0" w:color="auto"/>
              </w:divBdr>
            </w:div>
            <w:div w:id="1221789238">
              <w:marLeft w:val="0"/>
              <w:marRight w:val="0"/>
              <w:marTop w:val="0"/>
              <w:marBottom w:val="0"/>
              <w:divBdr>
                <w:top w:val="none" w:sz="0" w:space="0" w:color="auto"/>
                <w:left w:val="none" w:sz="0" w:space="0" w:color="auto"/>
                <w:bottom w:val="none" w:sz="0" w:space="0" w:color="auto"/>
                <w:right w:val="none" w:sz="0" w:space="0" w:color="auto"/>
              </w:divBdr>
            </w:div>
            <w:div w:id="1194879799">
              <w:marLeft w:val="0"/>
              <w:marRight w:val="0"/>
              <w:marTop w:val="0"/>
              <w:marBottom w:val="0"/>
              <w:divBdr>
                <w:top w:val="none" w:sz="0" w:space="0" w:color="auto"/>
                <w:left w:val="none" w:sz="0" w:space="0" w:color="auto"/>
                <w:bottom w:val="none" w:sz="0" w:space="0" w:color="auto"/>
                <w:right w:val="none" w:sz="0" w:space="0" w:color="auto"/>
              </w:divBdr>
            </w:div>
            <w:div w:id="856849368">
              <w:marLeft w:val="0"/>
              <w:marRight w:val="0"/>
              <w:marTop w:val="0"/>
              <w:marBottom w:val="0"/>
              <w:divBdr>
                <w:top w:val="none" w:sz="0" w:space="0" w:color="auto"/>
                <w:left w:val="none" w:sz="0" w:space="0" w:color="auto"/>
                <w:bottom w:val="none" w:sz="0" w:space="0" w:color="auto"/>
                <w:right w:val="none" w:sz="0" w:space="0" w:color="auto"/>
              </w:divBdr>
            </w:div>
            <w:div w:id="992830729">
              <w:marLeft w:val="0"/>
              <w:marRight w:val="0"/>
              <w:marTop w:val="0"/>
              <w:marBottom w:val="0"/>
              <w:divBdr>
                <w:top w:val="none" w:sz="0" w:space="0" w:color="auto"/>
                <w:left w:val="none" w:sz="0" w:space="0" w:color="auto"/>
                <w:bottom w:val="none" w:sz="0" w:space="0" w:color="auto"/>
                <w:right w:val="none" w:sz="0" w:space="0" w:color="auto"/>
              </w:divBdr>
            </w:div>
            <w:div w:id="688146066">
              <w:marLeft w:val="0"/>
              <w:marRight w:val="0"/>
              <w:marTop w:val="0"/>
              <w:marBottom w:val="0"/>
              <w:divBdr>
                <w:top w:val="none" w:sz="0" w:space="0" w:color="auto"/>
                <w:left w:val="none" w:sz="0" w:space="0" w:color="auto"/>
                <w:bottom w:val="none" w:sz="0" w:space="0" w:color="auto"/>
                <w:right w:val="none" w:sz="0" w:space="0" w:color="auto"/>
              </w:divBdr>
            </w:div>
            <w:div w:id="2049261257">
              <w:marLeft w:val="0"/>
              <w:marRight w:val="0"/>
              <w:marTop w:val="0"/>
              <w:marBottom w:val="0"/>
              <w:divBdr>
                <w:top w:val="none" w:sz="0" w:space="0" w:color="auto"/>
                <w:left w:val="none" w:sz="0" w:space="0" w:color="auto"/>
                <w:bottom w:val="none" w:sz="0" w:space="0" w:color="auto"/>
                <w:right w:val="none" w:sz="0" w:space="0" w:color="auto"/>
              </w:divBdr>
            </w:div>
            <w:div w:id="1064986402">
              <w:marLeft w:val="0"/>
              <w:marRight w:val="0"/>
              <w:marTop w:val="0"/>
              <w:marBottom w:val="0"/>
              <w:divBdr>
                <w:top w:val="none" w:sz="0" w:space="0" w:color="auto"/>
                <w:left w:val="none" w:sz="0" w:space="0" w:color="auto"/>
                <w:bottom w:val="none" w:sz="0" w:space="0" w:color="auto"/>
                <w:right w:val="none" w:sz="0" w:space="0" w:color="auto"/>
              </w:divBdr>
            </w:div>
            <w:div w:id="825509105">
              <w:marLeft w:val="0"/>
              <w:marRight w:val="0"/>
              <w:marTop w:val="0"/>
              <w:marBottom w:val="0"/>
              <w:divBdr>
                <w:top w:val="none" w:sz="0" w:space="0" w:color="auto"/>
                <w:left w:val="none" w:sz="0" w:space="0" w:color="auto"/>
                <w:bottom w:val="none" w:sz="0" w:space="0" w:color="auto"/>
                <w:right w:val="none" w:sz="0" w:space="0" w:color="auto"/>
              </w:divBdr>
            </w:div>
            <w:div w:id="2039230976">
              <w:marLeft w:val="0"/>
              <w:marRight w:val="0"/>
              <w:marTop w:val="0"/>
              <w:marBottom w:val="0"/>
              <w:divBdr>
                <w:top w:val="none" w:sz="0" w:space="0" w:color="auto"/>
                <w:left w:val="none" w:sz="0" w:space="0" w:color="auto"/>
                <w:bottom w:val="none" w:sz="0" w:space="0" w:color="auto"/>
                <w:right w:val="none" w:sz="0" w:space="0" w:color="auto"/>
              </w:divBdr>
            </w:div>
            <w:div w:id="776022688">
              <w:marLeft w:val="0"/>
              <w:marRight w:val="0"/>
              <w:marTop w:val="0"/>
              <w:marBottom w:val="0"/>
              <w:divBdr>
                <w:top w:val="none" w:sz="0" w:space="0" w:color="auto"/>
                <w:left w:val="none" w:sz="0" w:space="0" w:color="auto"/>
                <w:bottom w:val="none" w:sz="0" w:space="0" w:color="auto"/>
                <w:right w:val="none" w:sz="0" w:space="0" w:color="auto"/>
              </w:divBdr>
            </w:div>
            <w:div w:id="1632128188">
              <w:marLeft w:val="0"/>
              <w:marRight w:val="0"/>
              <w:marTop w:val="0"/>
              <w:marBottom w:val="0"/>
              <w:divBdr>
                <w:top w:val="none" w:sz="0" w:space="0" w:color="auto"/>
                <w:left w:val="none" w:sz="0" w:space="0" w:color="auto"/>
                <w:bottom w:val="none" w:sz="0" w:space="0" w:color="auto"/>
                <w:right w:val="none" w:sz="0" w:space="0" w:color="auto"/>
              </w:divBdr>
            </w:div>
            <w:div w:id="1859542689">
              <w:marLeft w:val="0"/>
              <w:marRight w:val="0"/>
              <w:marTop w:val="0"/>
              <w:marBottom w:val="0"/>
              <w:divBdr>
                <w:top w:val="none" w:sz="0" w:space="0" w:color="auto"/>
                <w:left w:val="none" w:sz="0" w:space="0" w:color="auto"/>
                <w:bottom w:val="none" w:sz="0" w:space="0" w:color="auto"/>
                <w:right w:val="none" w:sz="0" w:space="0" w:color="auto"/>
              </w:divBdr>
            </w:div>
            <w:div w:id="1809204357">
              <w:marLeft w:val="0"/>
              <w:marRight w:val="0"/>
              <w:marTop w:val="0"/>
              <w:marBottom w:val="0"/>
              <w:divBdr>
                <w:top w:val="none" w:sz="0" w:space="0" w:color="auto"/>
                <w:left w:val="none" w:sz="0" w:space="0" w:color="auto"/>
                <w:bottom w:val="none" w:sz="0" w:space="0" w:color="auto"/>
                <w:right w:val="none" w:sz="0" w:space="0" w:color="auto"/>
              </w:divBdr>
            </w:div>
            <w:div w:id="1246451501">
              <w:marLeft w:val="0"/>
              <w:marRight w:val="0"/>
              <w:marTop w:val="0"/>
              <w:marBottom w:val="0"/>
              <w:divBdr>
                <w:top w:val="none" w:sz="0" w:space="0" w:color="auto"/>
                <w:left w:val="none" w:sz="0" w:space="0" w:color="auto"/>
                <w:bottom w:val="none" w:sz="0" w:space="0" w:color="auto"/>
                <w:right w:val="none" w:sz="0" w:space="0" w:color="auto"/>
              </w:divBdr>
            </w:div>
            <w:div w:id="123933450">
              <w:marLeft w:val="0"/>
              <w:marRight w:val="0"/>
              <w:marTop w:val="0"/>
              <w:marBottom w:val="0"/>
              <w:divBdr>
                <w:top w:val="none" w:sz="0" w:space="0" w:color="auto"/>
                <w:left w:val="none" w:sz="0" w:space="0" w:color="auto"/>
                <w:bottom w:val="none" w:sz="0" w:space="0" w:color="auto"/>
                <w:right w:val="none" w:sz="0" w:space="0" w:color="auto"/>
              </w:divBdr>
            </w:div>
            <w:div w:id="2023630986">
              <w:marLeft w:val="0"/>
              <w:marRight w:val="0"/>
              <w:marTop w:val="0"/>
              <w:marBottom w:val="0"/>
              <w:divBdr>
                <w:top w:val="none" w:sz="0" w:space="0" w:color="auto"/>
                <w:left w:val="none" w:sz="0" w:space="0" w:color="auto"/>
                <w:bottom w:val="none" w:sz="0" w:space="0" w:color="auto"/>
                <w:right w:val="none" w:sz="0" w:space="0" w:color="auto"/>
              </w:divBdr>
            </w:div>
            <w:div w:id="978846782">
              <w:marLeft w:val="0"/>
              <w:marRight w:val="0"/>
              <w:marTop w:val="0"/>
              <w:marBottom w:val="0"/>
              <w:divBdr>
                <w:top w:val="none" w:sz="0" w:space="0" w:color="auto"/>
                <w:left w:val="none" w:sz="0" w:space="0" w:color="auto"/>
                <w:bottom w:val="none" w:sz="0" w:space="0" w:color="auto"/>
                <w:right w:val="none" w:sz="0" w:space="0" w:color="auto"/>
              </w:divBdr>
            </w:div>
            <w:div w:id="1015502066">
              <w:marLeft w:val="0"/>
              <w:marRight w:val="0"/>
              <w:marTop w:val="0"/>
              <w:marBottom w:val="0"/>
              <w:divBdr>
                <w:top w:val="none" w:sz="0" w:space="0" w:color="auto"/>
                <w:left w:val="none" w:sz="0" w:space="0" w:color="auto"/>
                <w:bottom w:val="none" w:sz="0" w:space="0" w:color="auto"/>
                <w:right w:val="none" w:sz="0" w:space="0" w:color="auto"/>
              </w:divBdr>
            </w:div>
            <w:div w:id="1709333995">
              <w:marLeft w:val="0"/>
              <w:marRight w:val="0"/>
              <w:marTop w:val="0"/>
              <w:marBottom w:val="0"/>
              <w:divBdr>
                <w:top w:val="none" w:sz="0" w:space="0" w:color="auto"/>
                <w:left w:val="none" w:sz="0" w:space="0" w:color="auto"/>
                <w:bottom w:val="none" w:sz="0" w:space="0" w:color="auto"/>
                <w:right w:val="none" w:sz="0" w:space="0" w:color="auto"/>
              </w:divBdr>
            </w:div>
            <w:div w:id="437794153">
              <w:marLeft w:val="0"/>
              <w:marRight w:val="0"/>
              <w:marTop w:val="0"/>
              <w:marBottom w:val="0"/>
              <w:divBdr>
                <w:top w:val="none" w:sz="0" w:space="0" w:color="auto"/>
                <w:left w:val="none" w:sz="0" w:space="0" w:color="auto"/>
                <w:bottom w:val="none" w:sz="0" w:space="0" w:color="auto"/>
                <w:right w:val="none" w:sz="0" w:space="0" w:color="auto"/>
              </w:divBdr>
            </w:div>
            <w:div w:id="82579964">
              <w:marLeft w:val="0"/>
              <w:marRight w:val="0"/>
              <w:marTop w:val="0"/>
              <w:marBottom w:val="0"/>
              <w:divBdr>
                <w:top w:val="none" w:sz="0" w:space="0" w:color="auto"/>
                <w:left w:val="none" w:sz="0" w:space="0" w:color="auto"/>
                <w:bottom w:val="none" w:sz="0" w:space="0" w:color="auto"/>
                <w:right w:val="none" w:sz="0" w:space="0" w:color="auto"/>
              </w:divBdr>
            </w:div>
            <w:div w:id="2020345503">
              <w:marLeft w:val="0"/>
              <w:marRight w:val="0"/>
              <w:marTop w:val="0"/>
              <w:marBottom w:val="0"/>
              <w:divBdr>
                <w:top w:val="none" w:sz="0" w:space="0" w:color="auto"/>
                <w:left w:val="none" w:sz="0" w:space="0" w:color="auto"/>
                <w:bottom w:val="none" w:sz="0" w:space="0" w:color="auto"/>
                <w:right w:val="none" w:sz="0" w:space="0" w:color="auto"/>
              </w:divBdr>
            </w:div>
            <w:div w:id="2076781769">
              <w:marLeft w:val="0"/>
              <w:marRight w:val="0"/>
              <w:marTop w:val="0"/>
              <w:marBottom w:val="0"/>
              <w:divBdr>
                <w:top w:val="none" w:sz="0" w:space="0" w:color="auto"/>
                <w:left w:val="none" w:sz="0" w:space="0" w:color="auto"/>
                <w:bottom w:val="none" w:sz="0" w:space="0" w:color="auto"/>
                <w:right w:val="none" w:sz="0" w:space="0" w:color="auto"/>
              </w:divBdr>
            </w:div>
            <w:div w:id="814882853">
              <w:marLeft w:val="0"/>
              <w:marRight w:val="0"/>
              <w:marTop w:val="0"/>
              <w:marBottom w:val="0"/>
              <w:divBdr>
                <w:top w:val="none" w:sz="0" w:space="0" w:color="auto"/>
                <w:left w:val="none" w:sz="0" w:space="0" w:color="auto"/>
                <w:bottom w:val="none" w:sz="0" w:space="0" w:color="auto"/>
                <w:right w:val="none" w:sz="0" w:space="0" w:color="auto"/>
              </w:divBdr>
            </w:div>
            <w:div w:id="1164783261">
              <w:marLeft w:val="0"/>
              <w:marRight w:val="0"/>
              <w:marTop w:val="0"/>
              <w:marBottom w:val="0"/>
              <w:divBdr>
                <w:top w:val="none" w:sz="0" w:space="0" w:color="auto"/>
                <w:left w:val="none" w:sz="0" w:space="0" w:color="auto"/>
                <w:bottom w:val="none" w:sz="0" w:space="0" w:color="auto"/>
                <w:right w:val="none" w:sz="0" w:space="0" w:color="auto"/>
              </w:divBdr>
            </w:div>
            <w:div w:id="1501314652">
              <w:marLeft w:val="0"/>
              <w:marRight w:val="0"/>
              <w:marTop w:val="0"/>
              <w:marBottom w:val="0"/>
              <w:divBdr>
                <w:top w:val="none" w:sz="0" w:space="0" w:color="auto"/>
                <w:left w:val="none" w:sz="0" w:space="0" w:color="auto"/>
                <w:bottom w:val="none" w:sz="0" w:space="0" w:color="auto"/>
                <w:right w:val="none" w:sz="0" w:space="0" w:color="auto"/>
              </w:divBdr>
            </w:div>
            <w:div w:id="1870070398">
              <w:marLeft w:val="0"/>
              <w:marRight w:val="0"/>
              <w:marTop w:val="0"/>
              <w:marBottom w:val="0"/>
              <w:divBdr>
                <w:top w:val="none" w:sz="0" w:space="0" w:color="auto"/>
                <w:left w:val="none" w:sz="0" w:space="0" w:color="auto"/>
                <w:bottom w:val="none" w:sz="0" w:space="0" w:color="auto"/>
                <w:right w:val="none" w:sz="0" w:space="0" w:color="auto"/>
              </w:divBdr>
            </w:div>
            <w:div w:id="724791301">
              <w:marLeft w:val="0"/>
              <w:marRight w:val="0"/>
              <w:marTop w:val="0"/>
              <w:marBottom w:val="0"/>
              <w:divBdr>
                <w:top w:val="none" w:sz="0" w:space="0" w:color="auto"/>
                <w:left w:val="none" w:sz="0" w:space="0" w:color="auto"/>
                <w:bottom w:val="none" w:sz="0" w:space="0" w:color="auto"/>
                <w:right w:val="none" w:sz="0" w:space="0" w:color="auto"/>
              </w:divBdr>
            </w:div>
            <w:div w:id="111675206">
              <w:marLeft w:val="0"/>
              <w:marRight w:val="0"/>
              <w:marTop w:val="0"/>
              <w:marBottom w:val="0"/>
              <w:divBdr>
                <w:top w:val="none" w:sz="0" w:space="0" w:color="auto"/>
                <w:left w:val="none" w:sz="0" w:space="0" w:color="auto"/>
                <w:bottom w:val="none" w:sz="0" w:space="0" w:color="auto"/>
                <w:right w:val="none" w:sz="0" w:space="0" w:color="auto"/>
              </w:divBdr>
            </w:div>
            <w:div w:id="168836054">
              <w:marLeft w:val="0"/>
              <w:marRight w:val="0"/>
              <w:marTop w:val="0"/>
              <w:marBottom w:val="0"/>
              <w:divBdr>
                <w:top w:val="none" w:sz="0" w:space="0" w:color="auto"/>
                <w:left w:val="none" w:sz="0" w:space="0" w:color="auto"/>
                <w:bottom w:val="none" w:sz="0" w:space="0" w:color="auto"/>
                <w:right w:val="none" w:sz="0" w:space="0" w:color="auto"/>
              </w:divBdr>
            </w:div>
            <w:div w:id="573008760">
              <w:marLeft w:val="0"/>
              <w:marRight w:val="0"/>
              <w:marTop w:val="0"/>
              <w:marBottom w:val="0"/>
              <w:divBdr>
                <w:top w:val="none" w:sz="0" w:space="0" w:color="auto"/>
                <w:left w:val="none" w:sz="0" w:space="0" w:color="auto"/>
                <w:bottom w:val="none" w:sz="0" w:space="0" w:color="auto"/>
                <w:right w:val="none" w:sz="0" w:space="0" w:color="auto"/>
              </w:divBdr>
            </w:div>
            <w:div w:id="280887866">
              <w:marLeft w:val="0"/>
              <w:marRight w:val="0"/>
              <w:marTop w:val="0"/>
              <w:marBottom w:val="0"/>
              <w:divBdr>
                <w:top w:val="none" w:sz="0" w:space="0" w:color="auto"/>
                <w:left w:val="none" w:sz="0" w:space="0" w:color="auto"/>
                <w:bottom w:val="none" w:sz="0" w:space="0" w:color="auto"/>
                <w:right w:val="none" w:sz="0" w:space="0" w:color="auto"/>
              </w:divBdr>
            </w:div>
            <w:div w:id="1704669502">
              <w:marLeft w:val="0"/>
              <w:marRight w:val="0"/>
              <w:marTop w:val="0"/>
              <w:marBottom w:val="0"/>
              <w:divBdr>
                <w:top w:val="none" w:sz="0" w:space="0" w:color="auto"/>
                <w:left w:val="none" w:sz="0" w:space="0" w:color="auto"/>
                <w:bottom w:val="none" w:sz="0" w:space="0" w:color="auto"/>
                <w:right w:val="none" w:sz="0" w:space="0" w:color="auto"/>
              </w:divBdr>
            </w:div>
            <w:div w:id="522591562">
              <w:marLeft w:val="0"/>
              <w:marRight w:val="0"/>
              <w:marTop w:val="0"/>
              <w:marBottom w:val="0"/>
              <w:divBdr>
                <w:top w:val="none" w:sz="0" w:space="0" w:color="auto"/>
                <w:left w:val="none" w:sz="0" w:space="0" w:color="auto"/>
                <w:bottom w:val="none" w:sz="0" w:space="0" w:color="auto"/>
                <w:right w:val="none" w:sz="0" w:space="0" w:color="auto"/>
              </w:divBdr>
            </w:div>
            <w:div w:id="5918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1519">
      <w:bodyDiv w:val="1"/>
      <w:marLeft w:val="0"/>
      <w:marRight w:val="0"/>
      <w:marTop w:val="0"/>
      <w:marBottom w:val="0"/>
      <w:divBdr>
        <w:top w:val="none" w:sz="0" w:space="0" w:color="auto"/>
        <w:left w:val="none" w:sz="0" w:space="0" w:color="auto"/>
        <w:bottom w:val="none" w:sz="0" w:space="0" w:color="auto"/>
        <w:right w:val="none" w:sz="0" w:space="0" w:color="auto"/>
      </w:divBdr>
      <w:divsChild>
        <w:div w:id="1738169736">
          <w:marLeft w:val="0"/>
          <w:marRight w:val="0"/>
          <w:marTop w:val="0"/>
          <w:marBottom w:val="0"/>
          <w:divBdr>
            <w:top w:val="none" w:sz="0" w:space="0" w:color="auto"/>
            <w:left w:val="none" w:sz="0" w:space="0" w:color="auto"/>
            <w:bottom w:val="none" w:sz="0" w:space="0" w:color="auto"/>
            <w:right w:val="none" w:sz="0" w:space="0" w:color="auto"/>
          </w:divBdr>
          <w:divsChild>
            <w:div w:id="608775299">
              <w:marLeft w:val="0"/>
              <w:marRight w:val="0"/>
              <w:marTop w:val="0"/>
              <w:marBottom w:val="0"/>
              <w:divBdr>
                <w:top w:val="none" w:sz="0" w:space="0" w:color="auto"/>
                <w:left w:val="none" w:sz="0" w:space="0" w:color="auto"/>
                <w:bottom w:val="none" w:sz="0" w:space="0" w:color="auto"/>
                <w:right w:val="none" w:sz="0" w:space="0" w:color="auto"/>
              </w:divBdr>
            </w:div>
            <w:div w:id="962998365">
              <w:marLeft w:val="0"/>
              <w:marRight w:val="0"/>
              <w:marTop w:val="0"/>
              <w:marBottom w:val="0"/>
              <w:divBdr>
                <w:top w:val="none" w:sz="0" w:space="0" w:color="auto"/>
                <w:left w:val="none" w:sz="0" w:space="0" w:color="auto"/>
                <w:bottom w:val="none" w:sz="0" w:space="0" w:color="auto"/>
                <w:right w:val="none" w:sz="0" w:space="0" w:color="auto"/>
              </w:divBdr>
            </w:div>
            <w:div w:id="1802310147">
              <w:marLeft w:val="0"/>
              <w:marRight w:val="0"/>
              <w:marTop w:val="0"/>
              <w:marBottom w:val="0"/>
              <w:divBdr>
                <w:top w:val="none" w:sz="0" w:space="0" w:color="auto"/>
                <w:left w:val="none" w:sz="0" w:space="0" w:color="auto"/>
                <w:bottom w:val="none" w:sz="0" w:space="0" w:color="auto"/>
                <w:right w:val="none" w:sz="0" w:space="0" w:color="auto"/>
              </w:divBdr>
            </w:div>
            <w:div w:id="2104301618">
              <w:marLeft w:val="0"/>
              <w:marRight w:val="0"/>
              <w:marTop w:val="0"/>
              <w:marBottom w:val="0"/>
              <w:divBdr>
                <w:top w:val="none" w:sz="0" w:space="0" w:color="auto"/>
                <w:left w:val="none" w:sz="0" w:space="0" w:color="auto"/>
                <w:bottom w:val="none" w:sz="0" w:space="0" w:color="auto"/>
                <w:right w:val="none" w:sz="0" w:space="0" w:color="auto"/>
              </w:divBdr>
            </w:div>
            <w:div w:id="1446660215">
              <w:marLeft w:val="0"/>
              <w:marRight w:val="0"/>
              <w:marTop w:val="0"/>
              <w:marBottom w:val="0"/>
              <w:divBdr>
                <w:top w:val="none" w:sz="0" w:space="0" w:color="auto"/>
                <w:left w:val="none" w:sz="0" w:space="0" w:color="auto"/>
                <w:bottom w:val="none" w:sz="0" w:space="0" w:color="auto"/>
                <w:right w:val="none" w:sz="0" w:space="0" w:color="auto"/>
              </w:divBdr>
            </w:div>
            <w:div w:id="636451122">
              <w:marLeft w:val="0"/>
              <w:marRight w:val="0"/>
              <w:marTop w:val="0"/>
              <w:marBottom w:val="0"/>
              <w:divBdr>
                <w:top w:val="none" w:sz="0" w:space="0" w:color="auto"/>
                <w:left w:val="none" w:sz="0" w:space="0" w:color="auto"/>
                <w:bottom w:val="none" w:sz="0" w:space="0" w:color="auto"/>
                <w:right w:val="none" w:sz="0" w:space="0" w:color="auto"/>
              </w:divBdr>
            </w:div>
            <w:div w:id="711467754">
              <w:marLeft w:val="0"/>
              <w:marRight w:val="0"/>
              <w:marTop w:val="0"/>
              <w:marBottom w:val="0"/>
              <w:divBdr>
                <w:top w:val="none" w:sz="0" w:space="0" w:color="auto"/>
                <w:left w:val="none" w:sz="0" w:space="0" w:color="auto"/>
                <w:bottom w:val="none" w:sz="0" w:space="0" w:color="auto"/>
                <w:right w:val="none" w:sz="0" w:space="0" w:color="auto"/>
              </w:divBdr>
            </w:div>
            <w:div w:id="1889800320">
              <w:marLeft w:val="0"/>
              <w:marRight w:val="0"/>
              <w:marTop w:val="0"/>
              <w:marBottom w:val="0"/>
              <w:divBdr>
                <w:top w:val="none" w:sz="0" w:space="0" w:color="auto"/>
                <w:left w:val="none" w:sz="0" w:space="0" w:color="auto"/>
                <w:bottom w:val="none" w:sz="0" w:space="0" w:color="auto"/>
                <w:right w:val="none" w:sz="0" w:space="0" w:color="auto"/>
              </w:divBdr>
            </w:div>
            <w:div w:id="188296554">
              <w:marLeft w:val="0"/>
              <w:marRight w:val="0"/>
              <w:marTop w:val="0"/>
              <w:marBottom w:val="0"/>
              <w:divBdr>
                <w:top w:val="none" w:sz="0" w:space="0" w:color="auto"/>
                <w:left w:val="none" w:sz="0" w:space="0" w:color="auto"/>
                <w:bottom w:val="none" w:sz="0" w:space="0" w:color="auto"/>
                <w:right w:val="none" w:sz="0" w:space="0" w:color="auto"/>
              </w:divBdr>
            </w:div>
            <w:div w:id="1081677552">
              <w:marLeft w:val="0"/>
              <w:marRight w:val="0"/>
              <w:marTop w:val="0"/>
              <w:marBottom w:val="0"/>
              <w:divBdr>
                <w:top w:val="none" w:sz="0" w:space="0" w:color="auto"/>
                <w:left w:val="none" w:sz="0" w:space="0" w:color="auto"/>
                <w:bottom w:val="none" w:sz="0" w:space="0" w:color="auto"/>
                <w:right w:val="none" w:sz="0" w:space="0" w:color="auto"/>
              </w:divBdr>
            </w:div>
            <w:div w:id="1920363113">
              <w:marLeft w:val="0"/>
              <w:marRight w:val="0"/>
              <w:marTop w:val="0"/>
              <w:marBottom w:val="0"/>
              <w:divBdr>
                <w:top w:val="none" w:sz="0" w:space="0" w:color="auto"/>
                <w:left w:val="none" w:sz="0" w:space="0" w:color="auto"/>
                <w:bottom w:val="none" w:sz="0" w:space="0" w:color="auto"/>
                <w:right w:val="none" w:sz="0" w:space="0" w:color="auto"/>
              </w:divBdr>
            </w:div>
            <w:div w:id="1608076111">
              <w:marLeft w:val="0"/>
              <w:marRight w:val="0"/>
              <w:marTop w:val="0"/>
              <w:marBottom w:val="0"/>
              <w:divBdr>
                <w:top w:val="none" w:sz="0" w:space="0" w:color="auto"/>
                <w:left w:val="none" w:sz="0" w:space="0" w:color="auto"/>
                <w:bottom w:val="none" w:sz="0" w:space="0" w:color="auto"/>
                <w:right w:val="none" w:sz="0" w:space="0" w:color="auto"/>
              </w:divBdr>
            </w:div>
            <w:div w:id="769006244">
              <w:marLeft w:val="0"/>
              <w:marRight w:val="0"/>
              <w:marTop w:val="0"/>
              <w:marBottom w:val="0"/>
              <w:divBdr>
                <w:top w:val="none" w:sz="0" w:space="0" w:color="auto"/>
                <w:left w:val="none" w:sz="0" w:space="0" w:color="auto"/>
                <w:bottom w:val="none" w:sz="0" w:space="0" w:color="auto"/>
                <w:right w:val="none" w:sz="0" w:space="0" w:color="auto"/>
              </w:divBdr>
            </w:div>
            <w:div w:id="236866093">
              <w:marLeft w:val="0"/>
              <w:marRight w:val="0"/>
              <w:marTop w:val="0"/>
              <w:marBottom w:val="0"/>
              <w:divBdr>
                <w:top w:val="none" w:sz="0" w:space="0" w:color="auto"/>
                <w:left w:val="none" w:sz="0" w:space="0" w:color="auto"/>
                <w:bottom w:val="none" w:sz="0" w:space="0" w:color="auto"/>
                <w:right w:val="none" w:sz="0" w:space="0" w:color="auto"/>
              </w:divBdr>
            </w:div>
            <w:div w:id="948049406">
              <w:marLeft w:val="0"/>
              <w:marRight w:val="0"/>
              <w:marTop w:val="0"/>
              <w:marBottom w:val="0"/>
              <w:divBdr>
                <w:top w:val="none" w:sz="0" w:space="0" w:color="auto"/>
                <w:left w:val="none" w:sz="0" w:space="0" w:color="auto"/>
                <w:bottom w:val="none" w:sz="0" w:space="0" w:color="auto"/>
                <w:right w:val="none" w:sz="0" w:space="0" w:color="auto"/>
              </w:divBdr>
            </w:div>
            <w:div w:id="1159884607">
              <w:marLeft w:val="0"/>
              <w:marRight w:val="0"/>
              <w:marTop w:val="0"/>
              <w:marBottom w:val="0"/>
              <w:divBdr>
                <w:top w:val="none" w:sz="0" w:space="0" w:color="auto"/>
                <w:left w:val="none" w:sz="0" w:space="0" w:color="auto"/>
                <w:bottom w:val="none" w:sz="0" w:space="0" w:color="auto"/>
                <w:right w:val="none" w:sz="0" w:space="0" w:color="auto"/>
              </w:divBdr>
            </w:div>
            <w:div w:id="2070615465">
              <w:marLeft w:val="0"/>
              <w:marRight w:val="0"/>
              <w:marTop w:val="0"/>
              <w:marBottom w:val="0"/>
              <w:divBdr>
                <w:top w:val="none" w:sz="0" w:space="0" w:color="auto"/>
                <w:left w:val="none" w:sz="0" w:space="0" w:color="auto"/>
                <w:bottom w:val="none" w:sz="0" w:space="0" w:color="auto"/>
                <w:right w:val="none" w:sz="0" w:space="0" w:color="auto"/>
              </w:divBdr>
            </w:div>
            <w:div w:id="20205897">
              <w:marLeft w:val="0"/>
              <w:marRight w:val="0"/>
              <w:marTop w:val="0"/>
              <w:marBottom w:val="0"/>
              <w:divBdr>
                <w:top w:val="none" w:sz="0" w:space="0" w:color="auto"/>
                <w:left w:val="none" w:sz="0" w:space="0" w:color="auto"/>
                <w:bottom w:val="none" w:sz="0" w:space="0" w:color="auto"/>
                <w:right w:val="none" w:sz="0" w:space="0" w:color="auto"/>
              </w:divBdr>
            </w:div>
            <w:div w:id="1782308">
              <w:marLeft w:val="0"/>
              <w:marRight w:val="0"/>
              <w:marTop w:val="0"/>
              <w:marBottom w:val="0"/>
              <w:divBdr>
                <w:top w:val="none" w:sz="0" w:space="0" w:color="auto"/>
                <w:left w:val="none" w:sz="0" w:space="0" w:color="auto"/>
                <w:bottom w:val="none" w:sz="0" w:space="0" w:color="auto"/>
                <w:right w:val="none" w:sz="0" w:space="0" w:color="auto"/>
              </w:divBdr>
            </w:div>
            <w:div w:id="517044048">
              <w:marLeft w:val="0"/>
              <w:marRight w:val="0"/>
              <w:marTop w:val="0"/>
              <w:marBottom w:val="0"/>
              <w:divBdr>
                <w:top w:val="none" w:sz="0" w:space="0" w:color="auto"/>
                <w:left w:val="none" w:sz="0" w:space="0" w:color="auto"/>
                <w:bottom w:val="none" w:sz="0" w:space="0" w:color="auto"/>
                <w:right w:val="none" w:sz="0" w:space="0" w:color="auto"/>
              </w:divBdr>
            </w:div>
            <w:div w:id="1807314587">
              <w:marLeft w:val="0"/>
              <w:marRight w:val="0"/>
              <w:marTop w:val="0"/>
              <w:marBottom w:val="0"/>
              <w:divBdr>
                <w:top w:val="none" w:sz="0" w:space="0" w:color="auto"/>
                <w:left w:val="none" w:sz="0" w:space="0" w:color="auto"/>
                <w:bottom w:val="none" w:sz="0" w:space="0" w:color="auto"/>
                <w:right w:val="none" w:sz="0" w:space="0" w:color="auto"/>
              </w:divBdr>
            </w:div>
            <w:div w:id="1294679713">
              <w:marLeft w:val="0"/>
              <w:marRight w:val="0"/>
              <w:marTop w:val="0"/>
              <w:marBottom w:val="0"/>
              <w:divBdr>
                <w:top w:val="none" w:sz="0" w:space="0" w:color="auto"/>
                <w:left w:val="none" w:sz="0" w:space="0" w:color="auto"/>
                <w:bottom w:val="none" w:sz="0" w:space="0" w:color="auto"/>
                <w:right w:val="none" w:sz="0" w:space="0" w:color="auto"/>
              </w:divBdr>
            </w:div>
            <w:div w:id="1366444529">
              <w:marLeft w:val="0"/>
              <w:marRight w:val="0"/>
              <w:marTop w:val="0"/>
              <w:marBottom w:val="0"/>
              <w:divBdr>
                <w:top w:val="none" w:sz="0" w:space="0" w:color="auto"/>
                <w:left w:val="none" w:sz="0" w:space="0" w:color="auto"/>
                <w:bottom w:val="none" w:sz="0" w:space="0" w:color="auto"/>
                <w:right w:val="none" w:sz="0" w:space="0" w:color="auto"/>
              </w:divBdr>
            </w:div>
            <w:div w:id="1023095443">
              <w:marLeft w:val="0"/>
              <w:marRight w:val="0"/>
              <w:marTop w:val="0"/>
              <w:marBottom w:val="0"/>
              <w:divBdr>
                <w:top w:val="none" w:sz="0" w:space="0" w:color="auto"/>
                <w:left w:val="none" w:sz="0" w:space="0" w:color="auto"/>
                <w:bottom w:val="none" w:sz="0" w:space="0" w:color="auto"/>
                <w:right w:val="none" w:sz="0" w:space="0" w:color="auto"/>
              </w:divBdr>
            </w:div>
            <w:div w:id="1499033259">
              <w:marLeft w:val="0"/>
              <w:marRight w:val="0"/>
              <w:marTop w:val="0"/>
              <w:marBottom w:val="0"/>
              <w:divBdr>
                <w:top w:val="none" w:sz="0" w:space="0" w:color="auto"/>
                <w:left w:val="none" w:sz="0" w:space="0" w:color="auto"/>
                <w:bottom w:val="none" w:sz="0" w:space="0" w:color="auto"/>
                <w:right w:val="none" w:sz="0" w:space="0" w:color="auto"/>
              </w:divBdr>
            </w:div>
            <w:div w:id="1091895911">
              <w:marLeft w:val="0"/>
              <w:marRight w:val="0"/>
              <w:marTop w:val="0"/>
              <w:marBottom w:val="0"/>
              <w:divBdr>
                <w:top w:val="none" w:sz="0" w:space="0" w:color="auto"/>
                <w:left w:val="none" w:sz="0" w:space="0" w:color="auto"/>
                <w:bottom w:val="none" w:sz="0" w:space="0" w:color="auto"/>
                <w:right w:val="none" w:sz="0" w:space="0" w:color="auto"/>
              </w:divBdr>
            </w:div>
            <w:div w:id="1056509788">
              <w:marLeft w:val="0"/>
              <w:marRight w:val="0"/>
              <w:marTop w:val="0"/>
              <w:marBottom w:val="0"/>
              <w:divBdr>
                <w:top w:val="none" w:sz="0" w:space="0" w:color="auto"/>
                <w:left w:val="none" w:sz="0" w:space="0" w:color="auto"/>
                <w:bottom w:val="none" w:sz="0" w:space="0" w:color="auto"/>
                <w:right w:val="none" w:sz="0" w:space="0" w:color="auto"/>
              </w:divBdr>
            </w:div>
            <w:div w:id="1062220804">
              <w:marLeft w:val="0"/>
              <w:marRight w:val="0"/>
              <w:marTop w:val="0"/>
              <w:marBottom w:val="0"/>
              <w:divBdr>
                <w:top w:val="none" w:sz="0" w:space="0" w:color="auto"/>
                <w:left w:val="none" w:sz="0" w:space="0" w:color="auto"/>
                <w:bottom w:val="none" w:sz="0" w:space="0" w:color="auto"/>
                <w:right w:val="none" w:sz="0" w:space="0" w:color="auto"/>
              </w:divBdr>
            </w:div>
            <w:div w:id="625894944">
              <w:marLeft w:val="0"/>
              <w:marRight w:val="0"/>
              <w:marTop w:val="0"/>
              <w:marBottom w:val="0"/>
              <w:divBdr>
                <w:top w:val="none" w:sz="0" w:space="0" w:color="auto"/>
                <w:left w:val="none" w:sz="0" w:space="0" w:color="auto"/>
                <w:bottom w:val="none" w:sz="0" w:space="0" w:color="auto"/>
                <w:right w:val="none" w:sz="0" w:space="0" w:color="auto"/>
              </w:divBdr>
            </w:div>
            <w:div w:id="66415259">
              <w:marLeft w:val="0"/>
              <w:marRight w:val="0"/>
              <w:marTop w:val="0"/>
              <w:marBottom w:val="0"/>
              <w:divBdr>
                <w:top w:val="none" w:sz="0" w:space="0" w:color="auto"/>
                <w:left w:val="none" w:sz="0" w:space="0" w:color="auto"/>
                <w:bottom w:val="none" w:sz="0" w:space="0" w:color="auto"/>
                <w:right w:val="none" w:sz="0" w:space="0" w:color="auto"/>
              </w:divBdr>
            </w:div>
            <w:div w:id="1433017378">
              <w:marLeft w:val="0"/>
              <w:marRight w:val="0"/>
              <w:marTop w:val="0"/>
              <w:marBottom w:val="0"/>
              <w:divBdr>
                <w:top w:val="none" w:sz="0" w:space="0" w:color="auto"/>
                <w:left w:val="none" w:sz="0" w:space="0" w:color="auto"/>
                <w:bottom w:val="none" w:sz="0" w:space="0" w:color="auto"/>
                <w:right w:val="none" w:sz="0" w:space="0" w:color="auto"/>
              </w:divBdr>
            </w:div>
            <w:div w:id="1367755931">
              <w:marLeft w:val="0"/>
              <w:marRight w:val="0"/>
              <w:marTop w:val="0"/>
              <w:marBottom w:val="0"/>
              <w:divBdr>
                <w:top w:val="none" w:sz="0" w:space="0" w:color="auto"/>
                <w:left w:val="none" w:sz="0" w:space="0" w:color="auto"/>
                <w:bottom w:val="none" w:sz="0" w:space="0" w:color="auto"/>
                <w:right w:val="none" w:sz="0" w:space="0" w:color="auto"/>
              </w:divBdr>
            </w:div>
            <w:div w:id="1850487079">
              <w:marLeft w:val="0"/>
              <w:marRight w:val="0"/>
              <w:marTop w:val="0"/>
              <w:marBottom w:val="0"/>
              <w:divBdr>
                <w:top w:val="none" w:sz="0" w:space="0" w:color="auto"/>
                <w:left w:val="none" w:sz="0" w:space="0" w:color="auto"/>
                <w:bottom w:val="none" w:sz="0" w:space="0" w:color="auto"/>
                <w:right w:val="none" w:sz="0" w:space="0" w:color="auto"/>
              </w:divBdr>
            </w:div>
            <w:div w:id="962611032">
              <w:marLeft w:val="0"/>
              <w:marRight w:val="0"/>
              <w:marTop w:val="0"/>
              <w:marBottom w:val="0"/>
              <w:divBdr>
                <w:top w:val="none" w:sz="0" w:space="0" w:color="auto"/>
                <w:left w:val="none" w:sz="0" w:space="0" w:color="auto"/>
                <w:bottom w:val="none" w:sz="0" w:space="0" w:color="auto"/>
                <w:right w:val="none" w:sz="0" w:space="0" w:color="auto"/>
              </w:divBdr>
            </w:div>
            <w:div w:id="458228433">
              <w:marLeft w:val="0"/>
              <w:marRight w:val="0"/>
              <w:marTop w:val="0"/>
              <w:marBottom w:val="0"/>
              <w:divBdr>
                <w:top w:val="none" w:sz="0" w:space="0" w:color="auto"/>
                <w:left w:val="none" w:sz="0" w:space="0" w:color="auto"/>
                <w:bottom w:val="none" w:sz="0" w:space="0" w:color="auto"/>
                <w:right w:val="none" w:sz="0" w:space="0" w:color="auto"/>
              </w:divBdr>
            </w:div>
            <w:div w:id="584922727">
              <w:marLeft w:val="0"/>
              <w:marRight w:val="0"/>
              <w:marTop w:val="0"/>
              <w:marBottom w:val="0"/>
              <w:divBdr>
                <w:top w:val="none" w:sz="0" w:space="0" w:color="auto"/>
                <w:left w:val="none" w:sz="0" w:space="0" w:color="auto"/>
                <w:bottom w:val="none" w:sz="0" w:space="0" w:color="auto"/>
                <w:right w:val="none" w:sz="0" w:space="0" w:color="auto"/>
              </w:divBdr>
            </w:div>
            <w:div w:id="362486148">
              <w:marLeft w:val="0"/>
              <w:marRight w:val="0"/>
              <w:marTop w:val="0"/>
              <w:marBottom w:val="0"/>
              <w:divBdr>
                <w:top w:val="none" w:sz="0" w:space="0" w:color="auto"/>
                <w:left w:val="none" w:sz="0" w:space="0" w:color="auto"/>
                <w:bottom w:val="none" w:sz="0" w:space="0" w:color="auto"/>
                <w:right w:val="none" w:sz="0" w:space="0" w:color="auto"/>
              </w:divBdr>
            </w:div>
            <w:div w:id="1522626966">
              <w:marLeft w:val="0"/>
              <w:marRight w:val="0"/>
              <w:marTop w:val="0"/>
              <w:marBottom w:val="0"/>
              <w:divBdr>
                <w:top w:val="none" w:sz="0" w:space="0" w:color="auto"/>
                <w:left w:val="none" w:sz="0" w:space="0" w:color="auto"/>
                <w:bottom w:val="none" w:sz="0" w:space="0" w:color="auto"/>
                <w:right w:val="none" w:sz="0" w:space="0" w:color="auto"/>
              </w:divBdr>
            </w:div>
            <w:div w:id="870607820">
              <w:marLeft w:val="0"/>
              <w:marRight w:val="0"/>
              <w:marTop w:val="0"/>
              <w:marBottom w:val="0"/>
              <w:divBdr>
                <w:top w:val="none" w:sz="0" w:space="0" w:color="auto"/>
                <w:left w:val="none" w:sz="0" w:space="0" w:color="auto"/>
                <w:bottom w:val="none" w:sz="0" w:space="0" w:color="auto"/>
                <w:right w:val="none" w:sz="0" w:space="0" w:color="auto"/>
              </w:divBdr>
            </w:div>
            <w:div w:id="172916325">
              <w:marLeft w:val="0"/>
              <w:marRight w:val="0"/>
              <w:marTop w:val="0"/>
              <w:marBottom w:val="0"/>
              <w:divBdr>
                <w:top w:val="none" w:sz="0" w:space="0" w:color="auto"/>
                <w:left w:val="none" w:sz="0" w:space="0" w:color="auto"/>
                <w:bottom w:val="none" w:sz="0" w:space="0" w:color="auto"/>
                <w:right w:val="none" w:sz="0" w:space="0" w:color="auto"/>
              </w:divBdr>
            </w:div>
            <w:div w:id="2693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Musawar Sayed</cp:lastModifiedBy>
  <cp:revision>4</cp:revision>
  <dcterms:created xsi:type="dcterms:W3CDTF">2013-12-23T23:15:00Z</dcterms:created>
  <dcterms:modified xsi:type="dcterms:W3CDTF">2024-12-06T11:28:00Z</dcterms:modified>
  <cp:category/>
</cp:coreProperties>
</file>