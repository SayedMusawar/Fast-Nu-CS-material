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5BDE" w14:textId="77777777" w:rsidR="00BF3BFE" w:rsidRPr="001C17ED" w:rsidRDefault="00000000" w:rsidP="000D579F">
      <w:pPr>
        <w:pStyle w:val="Title"/>
        <w:jc w:val="center"/>
        <w:rPr>
          <w:rFonts w:ascii="Times New Roman" w:hAnsi="Times New Roman" w:cs="Times New Roman"/>
        </w:rPr>
      </w:pPr>
      <w:r w:rsidRPr="001C17ED">
        <w:rPr>
          <w:rFonts w:ascii="Times New Roman" w:hAnsi="Times New Roman" w:cs="Times New Roman"/>
        </w:rPr>
        <w:t>Lab Assessment 11</w:t>
      </w:r>
    </w:p>
    <w:p w14:paraId="01780FF8" w14:textId="77777777" w:rsidR="00BF3BFE" w:rsidRPr="001C17ED" w:rsidRDefault="00000000" w:rsidP="001C17ED">
      <w:pPr>
        <w:pStyle w:val="Heading1"/>
        <w:jc w:val="both"/>
      </w:pPr>
      <w:r w:rsidRPr="001C17ED">
        <w:t>Explanation of JavaScript Concepts Used</w:t>
      </w:r>
    </w:p>
    <w:p w14:paraId="76095909" w14:textId="4EFE65A8" w:rsidR="00BF3BFE" w:rsidRPr="001C17ED" w:rsidRDefault="00000000" w:rsidP="001C17ED">
      <w:pPr>
        <w:jc w:val="both"/>
        <w:rPr>
          <w:rFonts w:ascii="Times New Roman" w:hAnsi="Times New Roman" w:cs="Times New Roman"/>
        </w:rPr>
      </w:pPr>
      <w:r w:rsidRPr="001C17ED">
        <w:rPr>
          <w:rFonts w:ascii="Times New Roman" w:hAnsi="Times New Roman" w:cs="Times New Roman"/>
        </w:rPr>
        <w:br/>
        <w:t>This assessment demonstrates the use of fundamental JavaScript concepts. Below is a breakdown of the code and the concepts</w:t>
      </w:r>
      <w:r w:rsidR="001C17ED">
        <w:rPr>
          <w:rFonts w:ascii="Times New Roman" w:hAnsi="Times New Roman" w:cs="Times New Roman"/>
        </w:rPr>
        <w:t xml:space="preserve"> I have</w:t>
      </w:r>
      <w:r w:rsidRPr="001C17ED">
        <w:rPr>
          <w:rFonts w:ascii="Times New Roman" w:hAnsi="Times New Roman" w:cs="Times New Roman"/>
        </w:rPr>
        <w:t xml:space="preserve"> applied</w:t>
      </w:r>
      <w:r w:rsidR="001C17ED">
        <w:rPr>
          <w:rFonts w:ascii="Times New Roman" w:hAnsi="Times New Roman" w:cs="Times New Roman"/>
        </w:rPr>
        <w:t xml:space="preserve"> in the lab assessment 11</w:t>
      </w:r>
      <w:r w:rsidRPr="001C17ED">
        <w:rPr>
          <w:rFonts w:ascii="Times New Roman" w:hAnsi="Times New Roman" w:cs="Times New Roman"/>
        </w:rPr>
        <w:t>:</w:t>
      </w:r>
      <w:r w:rsidRPr="001C17ED">
        <w:rPr>
          <w:rFonts w:ascii="Times New Roman" w:hAnsi="Times New Roman" w:cs="Times New Roman"/>
        </w:rPr>
        <w:br/>
      </w:r>
    </w:p>
    <w:p w14:paraId="5FA9AB18" w14:textId="06737326" w:rsidR="00BF3BFE" w:rsidRDefault="00000000" w:rsidP="001C17ED">
      <w:pPr>
        <w:pStyle w:val="Heading2"/>
      </w:pPr>
      <w:r w:rsidRPr="001C17ED">
        <w:t>Alerts</w:t>
      </w:r>
    </w:p>
    <w:tbl>
      <w:tblPr>
        <w:tblStyle w:val="TableGrid"/>
        <w:tblW w:w="0" w:type="auto"/>
        <w:tblLook w:val="04A0" w:firstRow="1" w:lastRow="0" w:firstColumn="1" w:lastColumn="0" w:noHBand="0" w:noVBand="1"/>
      </w:tblPr>
      <w:tblGrid>
        <w:gridCol w:w="4428"/>
        <w:gridCol w:w="4428"/>
      </w:tblGrid>
      <w:tr w:rsidR="001C17ED" w14:paraId="68741A47" w14:textId="77777777" w:rsidTr="001C17ED">
        <w:tc>
          <w:tcPr>
            <w:tcW w:w="4428" w:type="dxa"/>
          </w:tcPr>
          <w:p w14:paraId="70C8D3D6" w14:textId="7FE299A5" w:rsidR="001C17ED" w:rsidRDefault="001C17ED" w:rsidP="001C17ED">
            <w:pPr>
              <w:jc w:val="both"/>
            </w:pPr>
            <w:r w:rsidRPr="001C17ED">
              <w:rPr>
                <w:noProof/>
              </w:rPr>
              <w:drawing>
                <wp:inline distT="0" distB="0" distL="0" distR="0" wp14:anchorId="332D5B35" wp14:editId="3A19AA7F">
                  <wp:extent cx="26098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0222" cy="1790955"/>
                          </a:xfrm>
                          <a:prstGeom prst="rect">
                            <a:avLst/>
                          </a:prstGeom>
                        </pic:spPr>
                      </pic:pic>
                    </a:graphicData>
                  </a:graphic>
                </wp:inline>
              </w:drawing>
            </w:r>
          </w:p>
        </w:tc>
        <w:tc>
          <w:tcPr>
            <w:tcW w:w="4428" w:type="dxa"/>
          </w:tcPr>
          <w:p w14:paraId="6373B1AD" w14:textId="703FAC8C" w:rsidR="001C17ED" w:rsidRDefault="001C17ED" w:rsidP="001C17ED">
            <w:pPr>
              <w:jc w:val="both"/>
            </w:pPr>
            <w:r w:rsidRPr="001C17ED">
              <w:rPr>
                <w:rFonts w:ascii="Times New Roman" w:hAnsi="Times New Roman" w:cs="Times New Roman"/>
              </w:rPr>
              <w:t>The code uses the `alert` method to display messages and variable values to the user. Alerts are used here to showcase outputs or intermediate steps, such as greeting the user ("Hello world") or displaying the value of variables.</w:t>
            </w:r>
          </w:p>
        </w:tc>
      </w:tr>
    </w:tbl>
    <w:p w14:paraId="562A64DC" w14:textId="006FFFB9" w:rsidR="00BF3BFE" w:rsidRDefault="001C17ED" w:rsidP="001C17ED">
      <w:pPr>
        <w:pStyle w:val="Heading2"/>
      </w:pPr>
      <w:r>
        <w:t>2.</w:t>
      </w:r>
      <w:r w:rsidRPr="001C17ED">
        <w:t>Variables and Arithmetic Operations</w:t>
      </w:r>
      <w:r>
        <w:t>:</w:t>
      </w:r>
    </w:p>
    <w:p w14:paraId="336C3A98" w14:textId="63B21FA4" w:rsidR="00BF3BFE" w:rsidRPr="001C17ED" w:rsidRDefault="00000000" w:rsidP="001C17ED">
      <w:pPr>
        <w:jc w:val="both"/>
        <w:rPr>
          <w:rFonts w:ascii="Times New Roman" w:hAnsi="Times New Roman" w:cs="Times New Roman"/>
        </w:rPr>
      </w:pPr>
      <w:r w:rsidRPr="001C17ED">
        <w:rPr>
          <w:rFonts w:ascii="Times New Roman" w:hAnsi="Times New Roman" w:cs="Times New Roman"/>
        </w:rPr>
        <w:t>Variables are declared using `var` and `let`. Arithmetic operations like addition are performed on these variables, and the results are displayed using alerts. For example:</w:t>
      </w:r>
      <w:r w:rsidRPr="001C17ED">
        <w:rPr>
          <w:rFonts w:ascii="Times New Roman" w:hAnsi="Times New Roman" w:cs="Times New Roman"/>
        </w:rPr>
        <w:br/>
        <w:t>- A variable `x` is declared and assigned the value 10.</w:t>
      </w:r>
      <w:r w:rsidRPr="001C17ED">
        <w:rPr>
          <w:rFonts w:ascii="Times New Roman" w:hAnsi="Times New Roman" w:cs="Times New Roman"/>
        </w:rPr>
        <w:br/>
        <w:t>- The expression `x + 10` is evaluated and the result is displayed.</w:t>
      </w:r>
      <w:r w:rsidRPr="001C17ED">
        <w:rPr>
          <w:rFonts w:ascii="Times New Roman" w:hAnsi="Times New Roman" w:cs="Times New Roman"/>
        </w:rPr>
        <w:br/>
      </w:r>
    </w:p>
    <w:p w14:paraId="5A10978F" w14:textId="77777777" w:rsidR="00BF3BFE" w:rsidRPr="001C17ED" w:rsidRDefault="00000000" w:rsidP="001C17ED">
      <w:pPr>
        <w:pStyle w:val="Heading2"/>
      </w:pPr>
      <w:r w:rsidRPr="001C17ED">
        <w:t>3. Functions and Scope</w:t>
      </w:r>
    </w:p>
    <w:tbl>
      <w:tblPr>
        <w:tblStyle w:val="TableGrid"/>
        <w:tblW w:w="0" w:type="auto"/>
        <w:tblLook w:val="04A0" w:firstRow="1" w:lastRow="0" w:firstColumn="1" w:lastColumn="0" w:noHBand="0" w:noVBand="1"/>
      </w:tblPr>
      <w:tblGrid>
        <w:gridCol w:w="4140"/>
        <w:gridCol w:w="4716"/>
      </w:tblGrid>
      <w:tr w:rsidR="001C17ED" w14:paraId="1A5FA410" w14:textId="77777777" w:rsidTr="001C17ED">
        <w:tc>
          <w:tcPr>
            <w:tcW w:w="4428" w:type="dxa"/>
          </w:tcPr>
          <w:p w14:paraId="0A1BC0CD" w14:textId="5F5F9ADF" w:rsidR="001C17ED" w:rsidRDefault="001C17ED" w:rsidP="001C17ED">
            <w:pPr>
              <w:jc w:val="both"/>
              <w:rPr>
                <w:rFonts w:ascii="Times New Roman" w:hAnsi="Times New Roman" w:cs="Times New Roman"/>
              </w:rPr>
            </w:pPr>
            <w:r w:rsidRPr="001C17ED">
              <w:rPr>
                <w:rFonts w:ascii="Times New Roman" w:hAnsi="Times New Roman" w:cs="Times New Roman"/>
              </w:rPr>
              <w:t>A function `</w:t>
            </w:r>
            <w:proofErr w:type="gramStart"/>
            <w:r w:rsidRPr="001C17ED">
              <w:rPr>
                <w:rFonts w:ascii="Times New Roman" w:hAnsi="Times New Roman" w:cs="Times New Roman"/>
              </w:rPr>
              <w:t>s(</w:t>
            </w:r>
            <w:proofErr w:type="gramEnd"/>
            <w:r w:rsidRPr="001C17ED">
              <w:rPr>
                <w:rFonts w:ascii="Times New Roman" w:hAnsi="Times New Roman" w:cs="Times New Roman"/>
              </w:rPr>
              <w:t>)` is defined and invoked in the script. It demonstrates the use of:</w:t>
            </w:r>
            <w:r w:rsidRPr="001C17ED">
              <w:rPr>
                <w:rFonts w:ascii="Times New Roman" w:hAnsi="Times New Roman" w:cs="Times New Roman"/>
              </w:rPr>
              <w:br/>
              <w:t>- Local scope with the `let` keyword. The variable `y` is declared within the function and is accessible only inside it.</w:t>
            </w:r>
            <w:r w:rsidRPr="001C17ED">
              <w:rPr>
                <w:rFonts w:ascii="Times New Roman" w:hAnsi="Times New Roman" w:cs="Times New Roman"/>
              </w:rPr>
              <w:br/>
              <w:t>- Basic arithmetic within the function to manipulate the value of `y` and display the result.</w:t>
            </w:r>
          </w:p>
        </w:tc>
        <w:tc>
          <w:tcPr>
            <w:tcW w:w="4428" w:type="dxa"/>
          </w:tcPr>
          <w:p w14:paraId="65C03935" w14:textId="260547AC" w:rsidR="001C17ED" w:rsidRDefault="001C17ED" w:rsidP="001C17ED">
            <w:pPr>
              <w:jc w:val="both"/>
              <w:rPr>
                <w:rFonts w:ascii="Times New Roman" w:hAnsi="Times New Roman" w:cs="Times New Roman"/>
              </w:rPr>
            </w:pPr>
            <w:r w:rsidRPr="001C17ED">
              <w:rPr>
                <w:rFonts w:ascii="Times New Roman" w:hAnsi="Times New Roman" w:cs="Times New Roman"/>
                <w:noProof/>
              </w:rPr>
              <w:drawing>
                <wp:inline distT="0" distB="0" distL="0" distR="0" wp14:anchorId="339B6508" wp14:editId="7BC65643">
                  <wp:extent cx="2851150" cy="13430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1549" cy="1343213"/>
                          </a:xfrm>
                          <a:prstGeom prst="rect">
                            <a:avLst/>
                          </a:prstGeom>
                        </pic:spPr>
                      </pic:pic>
                    </a:graphicData>
                  </a:graphic>
                </wp:inline>
              </w:drawing>
            </w:r>
          </w:p>
        </w:tc>
      </w:tr>
    </w:tbl>
    <w:p w14:paraId="2D6268C7" w14:textId="77777777" w:rsidR="00BF3BFE" w:rsidRPr="001C17ED" w:rsidRDefault="00000000" w:rsidP="001C17ED">
      <w:pPr>
        <w:pStyle w:val="Heading3"/>
        <w:jc w:val="both"/>
        <w:rPr>
          <w:rFonts w:ascii="Times New Roman" w:hAnsi="Times New Roman" w:cs="Times New Roman"/>
        </w:rPr>
      </w:pPr>
      <w:r w:rsidRPr="001C17ED">
        <w:rPr>
          <w:rFonts w:ascii="Times New Roman" w:hAnsi="Times New Roman" w:cs="Times New Roman"/>
        </w:rPr>
        <w:lastRenderedPageBreak/>
        <w:t>4. Arrays and Loops</w:t>
      </w:r>
    </w:p>
    <w:tbl>
      <w:tblPr>
        <w:tblStyle w:val="TableGrid"/>
        <w:tblW w:w="0" w:type="auto"/>
        <w:tblLook w:val="04A0" w:firstRow="1" w:lastRow="0" w:firstColumn="1" w:lastColumn="0" w:noHBand="0" w:noVBand="1"/>
      </w:tblPr>
      <w:tblGrid>
        <w:gridCol w:w="4428"/>
        <w:gridCol w:w="4428"/>
      </w:tblGrid>
      <w:tr w:rsidR="001C17ED" w14:paraId="11C970B5" w14:textId="77777777" w:rsidTr="001C17ED">
        <w:tc>
          <w:tcPr>
            <w:tcW w:w="4428" w:type="dxa"/>
          </w:tcPr>
          <w:p w14:paraId="15409E15" w14:textId="2A0B4579" w:rsidR="001C17ED" w:rsidRDefault="001C17ED" w:rsidP="001C17ED">
            <w:pPr>
              <w:jc w:val="both"/>
              <w:rPr>
                <w:rFonts w:ascii="Times New Roman" w:hAnsi="Times New Roman" w:cs="Times New Roman"/>
              </w:rPr>
            </w:pPr>
            <w:r w:rsidRPr="001C17ED">
              <w:rPr>
                <w:rFonts w:ascii="Times New Roman" w:hAnsi="Times New Roman" w:cs="Times New Roman"/>
                <w:noProof/>
              </w:rPr>
              <w:drawing>
                <wp:inline distT="0" distB="0" distL="0" distR="0" wp14:anchorId="0D74F679" wp14:editId="1E12D16C">
                  <wp:extent cx="2641600" cy="1314449"/>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5663" cy="1336375"/>
                          </a:xfrm>
                          <a:prstGeom prst="rect">
                            <a:avLst/>
                          </a:prstGeom>
                        </pic:spPr>
                      </pic:pic>
                    </a:graphicData>
                  </a:graphic>
                </wp:inline>
              </w:drawing>
            </w:r>
          </w:p>
        </w:tc>
        <w:tc>
          <w:tcPr>
            <w:tcW w:w="4428" w:type="dxa"/>
          </w:tcPr>
          <w:p w14:paraId="6AFD483E" w14:textId="082D7774" w:rsidR="001C17ED" w:rsidRDefault="001C17ED" w:rsidP="001C17ED">
            <w:pPr>
              <w:jc w:val="both"/>
              <w:rPr>
                <w:rFonts w:ascii="Times New Roman" w:hAnsi="Times New Roman" w:cs="Times New Roman"/>
              </w:rPr>
            </w:pPr>
            <w:r w:rsidRPr="001C17ED">
              <w:rPr>
                <w:rFonts w:ascii="Times New Roman" w:hAnsi="Times New Roman" w:cs="Times New Roman"/>
              </w:rPr>
              <w:t>An array `a` is defined with a sequence of numbers. A `for` loop is used to iterate over the array, and specific elements are displayed using alerts. The loop includes:</w:t>
            </w:r>
            <w:r w:rsidRPr="001C17ED">
              <w:rPr>
                <w:rFonts w:ascii="Times New Roman" w:hAnsi="Times New Roman" w:cs="Times New Roman"/>
              </w:rPr>
              <w:br/>
              <w:t>- Conditional iteration controlled by the `</w:t>
            </w:r>
            <w:proofErr w:type="spellStart"/>
            <w:r w:rsidRPr="001C17ED">
              <w:rPr>
                <w:rFonts w:ascii="Times New Roman" w:hAnsi="Times New Roman" w:cs="Times New Roman"/>
              </w:rPr>
              <w:t>i</w:t>
            </w:r>
            <w:proofErr w:type="spellEnd"/>
            <w:r w:rsidRPr="001C17ED">
              <w:rPr>
                <w:rFonts w:ascii="Times New Roman" w:hAnsi="Times New Roman" w:cs="Times New Roman"/>
              </w:rPr>
              <w:t>` variable.</w:t>
            </w:r>
            <w:r w:rsidRPr="001C17ED">
              <w:rPr>
                <w:rFonts w:ascii="Times New Roman" w:hAnsi="Times New Roman" w:cs="Times New Roman"/>
              </w:rPr>
              <w:br/>
              <w:t>- Increment adjustments within the loop body (`</w:t>
            </w:r>
            <w:proofErr w:type="spellStart"/>
            <w:r w:rsidRPr="001C17ED">
              <w:rPr>
                <w:rFonts w:ascii="Times New Roman" w:hAnsi="Times New Roman" w:cs="Times New Roman"/>
              </w:rPr>
              <w:t>i</w:t>
            </w:r>
            <w:proofErr w:type="spellEnd"/>
            <w:r w:rsidRPr="001C17ED">
              <w:rPr>
                <w:rFonts w:ascii="Times New Roman" w:hAnsi="Times New Roman" w:cs="Times New Roman"/>
              </w:rPr>
              <w:t xml:space="preserve"> += 3`), which modifies the flow of iteration.</w:t>
            </w:r>
          </w:p>
        </w:tc>
      </w:tr>
    </w:tbl>
    <w:p w14:paraId="02567ECE" w14:textId="77777777" w:rsidR="000D579F" w:rsidRDefault="000D579F" w:rsidP="001C17ED">
      <w:pPr>
        <w:pStyle w:val="Heading2"/>
      </w:pPr>
      <w:r>
        <w:t>Code:</w:t>
      </w:r>
    </w:p>
    <w:tbl>
      <w:tblPr>
        <w:tblStyle w:val="TableGrid"/>
        <w:tblW w:w="0" w:type="auto"/>
        <w:tblLook w:val="04A0" w:firstRow="1" w:lastRow="0" w:firstColumn="1" w:lastColumn="0" w:noHBand="0" w:noVBand="1"/>
      </w:tblPr>
      <w:tblGrid>
        <w:gridCol w:w="8856"/>
      </w:tblGrid>
      <w:tr w:rsidR="000D579F" w14:paraId="01405879" w14:textId="77777777" w:rsidTr="000D579F">
        <w:tc>
          <w:tcPr>
            <w:tcW w:w="8856" w:type="dxa"/>
          </w:tcPr>
          <w:p w14:paraId="56B39B77" w14:textId="77777777" w:rsidR="000D579F" w:rsidRPr="000D579F" w:rsidRDefault="000D579F" w:rsidP="000D579F">
            <w:r w:rsidRPr="000D579F">
              <w:t>&lt;!DOCTYPE html&gt;</w:t>
            </w:r>
          </w:p>
          <w:p w14:paraId="436005B6" w14:textId="77777777" w:rsidR="000D579F" w:rsidRPr="000D579F" w:rsidRDefault="000D579F" w:rsidP="000D579F">
            <w:r w:rsidRPr="000D579F">
              <w:t>&lt;html lang="</w:t>
            </w:r>
            <w:proofErr w:type="spellStart"/>
            <w:r w:rsidRPr="000D579F">
              <w:t>en</w:t>
            </w:r>
            <w:proofErr w:type="spellEnd"/>
            <w:r w:rsidRPr="000D579F">
              <w:t>"&gt;</w:t>
            </w:r>
          </w:p>
          <w:p w14:paraId="55C7FD05" w14:textId="77777777" w:rsidR="000D579F" w:rsidRPr="000D579F" w:rsidRDefault="000D579F" w:rsidP="000D579F">
            <w:r w:rsidRPr="000D579F">
              <w:t>&lt;head&gt;</w:t>
            </w:r>
          </w:p>
          <w:p w14:paraId="744283DA" w14:textId="77777777" w:rsidR="000D579F" w:rsidRPr="000D579F" w:rsidRDefault="000D579F" w:rsidP="000D579F">
            <w:r w:rsidRPr="000D579F">
              <w:t>  &lt;meta charset="UTF-8"&gt;</w:t>
            </w:r>
          </w:p>
          <w:p w14:paraId="36C936A3" w14:textId="77777777" w:rsidR="000D579F" w:rsidRPr="000D579F" w:rsidRDefault="000D579F" w:rsidP="000D579F">
            <w:r w:rsidRPr="000D579F">
              <w:t>  &lt;meta name="viewport" content="width=device-width, initial-scale=1.0"&gt;</w:t>
            </w:r>
          </w:p>
          <w:p w14:paraId="6041C92E" w14:textId="77777777" w:rsidR="000D579F" w:rsidRPr="000D579F" w:rsidRDefault="000D579F" w:rsidP="000D579F">
            <w:r w:rsidRPr="000D579F">
              <w:t>  &lt;title&gt;Lab Assessment 11&lt;/title&gt;</w:t>
            </w:r>
          </w:p>
          <w:p w14:paraId="56CFCBDE" w14:textId="77777777" w:rsidR="000D579F" w:rsidRPr="000D579F" w:rsidRDefault="000D579F" w:rsidP="000D579F">
            <w:r w:rsidRPr="000D579F">
              <w:t>&lt;/head&gt;</w:t>
            </w:r>
          </w:p>
          <w:p w14:paraId="7CCCDB89" w14:textId="77777777" w:rsidR="000D579F" w:rsidRPr="000D579F" w:rsidRDefault="000D579F" w:rsidP="000D579F">
            <w:r w:rsidRPr="000D579F">
              <w:t>&lt;body&gt;</w:t>
            </w:r>
          </w:p>
          <w:p w14:paraId="5A0F1971" w14:textId="77777777" w:rsidR="000D579F" w:rsidRPr="000D579F" w:rsidRDefault="000D579F" w:rsidP="000D579F">
            <w:r w:rsidRPr="000D579F">
              <w:t>  &lt;script&gt;</w:t>
            </w:r>
          </w:p>
          <w:p w14:paraId="104FFBDD" w14:textId="77777777" w:rsidR="000D579F" w:rsidRPr="000D579F" w:rsidRDefault="000D579F" w:rsidP="000D579F">
            <w:r w:rsidRPr="000D579F">
              <w:t xml:space="preserve">    </w:t>
            </w:r>
            <w:proofErr w:type="gramStart"/>
            <w:r w:rsidRPr="000D579F">
              <w:t>alert(</w:t>
            </w:r>
            <w:proofErr w:type="gramEnd"/>
            <w:r w:rsidRPr="000D579F">
              <w:t>"Hello world");</w:t>
            </w:r>
          </w:p>
          <w:p w14:paraId="677E11C4" w14:textId="77777777" w:rsidR="000D579F" w:rsidRPr="000D579F" w:rsidRDefault="000D579F" w:rsidP="000D579F">
            <w:r w:rsidRPr="000D579F">
              <w:t>    var x = 10;</w:t>
            </w:r>
          </w:p>
          <w:p w14:paraId="6A7C8D27" w14:textId="77777777" w:rsidR="000D579F" w:rsidRPr="000D579F" w:rsidRDefault="000D579F" w:rsidP="000D579F">
            <w:r w:rsidRPr="000D579F">
              <w:t>    alert(x);</w:t>
            </w:r>
          </w:p>
          <w:p w14:paraId="47400229" w14:textId="77777777" w:rsidR="000D579F" w:rsidRPr="000D579F" w:rsidRDefault="000D579F" w:rsidP="000D579F">
            <w:r w:rsidRPr="000D579F">
              <w:t xml:space="preserve">    </w:t>
            </w:r>
            <w:proofErr w:type="gramStart"/>
            <w:r w:rsidRPr="000D579F">
              <w:t>alert(</w:t>
            </w:r>
            <w:proofErr w:type="gramEnd"/>
            <w:r w:rsidRPr="000D579F">
              <w:t>x + 10);</w:t>
            </w:r>
          </w:p>
          <w:p w14:paraId="7D9FB56F" w14:textId="77777777" w:rsidR="000D579F" w:rsidRPr="000D579F" w:rsidRDefault="000D579F" w:rsidP="000D579F">
            <w:r w:rsidRPr="000D579F">
              <w:t xml:space="preserve">    function </w:t>
            </w:r>
            <w:proofErr w:type="gramStart"/>
            <w:r w:rsidRPr="000D579F">
              <w:t>s(</w:t>
            </w:r>
            <w:proofErr w:type="gramEnd"/>
            <w:r w:rsidRPr="000D579F">
              <w:t>) {</w:t>
            </w:r>
          </w:p>
          <w:p w14:paraId="73005BA8" w14:textId="77777777" w:rsidR="000D579F" w:rsidRPr="000D579F" w:rsidRDefault="000D579F" w:rsidP="000D579F">
            <w:r w:rsidRPr="000D579F">
              <w:t>      let y = 10;</w:t>
            </w:r>
          </w:p>
          <w:p w14:paraId="6FC93171" w14:textId="77777777" w:rsidR="000D579F" w:rsidRPr="000D579F" w:rsidRDefault="000D579F" w:rsidP="000D579F">
            <w:r w:rsidRPr="000D579F">
              <w:t xml:space="preserve">      </w:t>
            </w:r>
            <w:proofErr w:type="gramStart"/>
            <w:r w:rsidRPr="000D579F">
              <w:t>alert( y</w:t>
            </w:r>
            <w:proofErr w:type="gramEnd"/>
            <w:r w:rsidRPr="000D579F">
              <w:t xml:space="preserve"> + 20);</w:t>
            </w:r>
          </w:p>
          <w:p w14:paraId="147AAE2B" w14:textId="77777777" w:rsidR="000D579F" w:rsidRPr="000D579F" w:rsidRDefault="000D579F" w:rsidP="000D579F">
            <w:r w:rsidRPr="000D579F">
              <w:t>    }</w:t>
            </w:r>
          </w:p>
          <w:p w14:paraId="417873AC" w14:textId="77777777" w:rsidR="000D579F" w:rsidRPr="000D579F" w:rsidRDefault="000D579F" w:rsidP="000D579F">
            <w:r w:rsidRPr="000D579F">
              <w:t xml:space="preserve">    </w:t>
            </w:r>
            <w:proofErr w:type="gramStart"/>
            <w:r w:rsidRPr="000D579F">
              <w:t>s(</w:t>
            </w:r>
            <w:proofErr w:type="gramEnd"/>
            <w:r w:rsidRPr="000D579F">
              <w:t>);</w:t>
            </w:r>
          </w:p>
          <w:p w14:paraId="44FA7556" w14:textId="77777777" w:rsidR="000D579F" w:rsidRPr="000D579F" w:rsidRDefault="000D579F" w:rsidP="000D579F">
            <w:r w:rsidRPr="000D579F">
              <w:t>    let a = [1,2,3,4,5];</w:t>
            </w:r>
          </w:p>
          <w:p w14:paraId="577434A4" w14:textId="77777777" w:rsidR="000D579F" w:rsidRPr="000D579F" w:rsidRDefault="000D579F" w:rsidP="000D579F">
            <w:r w:rsidRPr="000D579F">
              <w:t xml:space="preserve">    for (let </w:t>
            </w:r>
            <w:proofErr w:type="spellStart"/>
            <w:r w:rsidRPr="000D579F">
              <w:t>i</w:t>
            </w:r>
            <w:proofErr w:type="spellEnd"/>
            <w:r w:rsidRPr="000D579F">
              <w:t xml:space="preserve"> = 0; </w:t>
            </w:r>
            <w:proofErr w:type="spellStart"/>
            <w:r w:rsidRPr="000D579F">
              <w:t>i</w:t>
            </w:r>
            <w:proofErr w:type="spellEnd"/>
            <w:r w:rsidRPr="000D579F">
              <w:t xml:space="preserve"> &lt; 5; </w:t>
            </w:r>
            <w:proofErr w:type="spellStart"/>
            <w:r w:rsidRPr="000D579F">
              <w:t>i</w:t>
            </w:r>
            <w:proofErr w:type="spellEnd"/>
            <w:r w:rsidRPr="000D579F">
              <w:t>++) {</w:t>
            </w:r>
          </w:p>
          <w:p w14:paraId="20144D99" w14:textId="77777777" w:rsidR="000D579F" w:rsidRPr="000D579F" w:rsidRDefault="000D579F" w:rsidP="000D579F">
            <w:r w:rsidRPr="000D579F">
              <w:t>      alert(a[</w:t>
            </w:r>
            <w:proofErr w:type="spellStart"/>
            <w:r w:rsidRPr="000D579F">
              <w:t>i</w:t>
            </w:r>
            <w:proofErr w:type="spellEnd"/>
            <w:r w:rsidRPr="000D579F">
              <w:t>]);</w:t>
            </w:r>
          </w:p>
          <w:p w14:paraId="45F1AE23" w14:textId="77777777" w:rsidR="000D579F" w:rsidRPr="000D579F" w:rsidRDefault="000D579F" w:rsidP="000D579F">
            <w:r w:rsidRPr="000D579F">
              <w:t xml:space="preserve">      </w:t>
            </w:r>
            <w:proofErr w:type="spellStart"/>
            <w:r w:rsidRPr="000D579F">
              <w:t>i</w:t>
            </w:r>
            <w:proofErr w:type="spellEnd"/>
            <w:r w:rsidRPr="000D579F">
              <w:t>+=3;</w:t>
            </w:r>
          </w:p>
          <w:p w14:paraId="63B26076" w14:textId="77777777" w:rsidR="000D579F" w:rsidRPr="000D579F" w:rsidRDefault="000D579F" w:rsidP="000D579F">
            <w:r w:rsidRPr="000D579F">
              <w:t>    }</w:t>
            </w:r>
          </w:p>
          <w:p w14:paraId="4D2B7059" w14:textId="77777777" w:rsidR="000D579F" w:rsidRPr="000D579F" w:rsidRDefault="000D579F" w:rsidP="000D579F"/>
          <w:p w14:paraId="1681EC3D" w14:textId="77777777" w:rsidR="000D579F" w:rsidRPr="000D579F" w:rsidRDefault="000D579F" w:rsidP="000D579F">
            <w:r w:rsidRPr="000D579F">
              <w:t>  &lt;/script&gt;</w:t>
            </w:r>
          </w:p>
          <w:p w14:paraId="115094D7" w14:textId="77777777" w:rsidR="000D579F" w:rsidRPr="000D579F" w:rsidRDefault="000D579F" w:rsidP="000D579F">
            <w:r w:rsidRPr="000D579F">
              <w:t>&lt;/body&gt;</w:t>
            </w:r>
          </w:p>
          <w:p w14:paraId="5B6AA3D1" w14:textId="77777777" w:rsidR="000D579F" w:rsidRPr="000D579F" w:rsidRDefault="000D579F" w:rsidP="000D579F">
            <w:r w:rsidRPr="000D579F">
              <w:t>&lt;/html&gt;</w:t>
            </w:r>
          </w:p>
          <w:p w14:paraId="79104BFE" w14:textId="77777777" w:rsidR="000D579F" w:rsidRDefault="000D579F" w:rsidP="001C17ED">
            <w:pPr>
              <w:pStyle w:val="Heading2"/>
            </w:pPr>
          </w:p>
        </w:tc>
      </w:tr>
    </w:tbl>
    <w:p w14:paraId="335A787B" w14:textId="4011B4EB" w:rsidR="00BF3BFE" w:rsidRPr="001C17ED" w:rsidRDefault="00000000" w:rsidP="001C17ED">
      <w:pPr>
        <w:pStyle w:val="Heading2"/>
      </w:pPr>
      <w:r w:rsidRPr="001C17ED">
        <w:br/>
      </w:r>
      <w:r w:rsidRPr="001C17ED">
        <w:br/>
      </w:r>
      <w:r w:rsidR="001C17ED">
        <w:t>Conclusion:</w:t>
      </w:r>
    </w:p>
    <w:p w14:paraId="30CCC686" w14:textId="77777777" w:rsidR="00BF3BFE" w:rsidRPr="001C17ED" w:rsidRDefault="00000000" w:rsidP="001C17ED">
      <w:pPr>
        <w:jc w:val="both"/>
        <w:rPr>
          <w:rFonts w:ascii="Times New Roman" w:hAnsi="Times New Roman" w:cs="Times New Roman"/>
        </w:rPr>
      </w:pPr>
      <w:r w:rsidRPr="001C17ED">
        <w:rPr>
          <w:rFonts w:ascii="Times New Roman" w:hAnsi="Times New Roman" w:cs="Times New Roman"/>
        </w:rPr>
        <w:br/>
        <w:t xml:space="preserve">This assessment highlights key JavaScript concepts including alerts, variable manipulation, function definition, and array iteration. These foundational techniques are essential for </w:t>
      </w:r>
      <w:r w:rsidRPr="001C17ED">
        <w:rPr>
          <w:rFonts w:ascii="Times New Roman" w:hAnsi="Times New Roman" w:cs="Times New Roman"/>
        </w:rPr>
        <w:lastRenderedPageBreak/>
        <w:t>understanding and building dynamic web applications.</w:t>
      </w:r>
      <w:r w:rsidRPr="001C17ED">
        <w:rPr>
          <w:rFonts w:ascii="Times New Roman" w:hAnsi="Times New Roman" w:cs="Times New Roman"/>
        </w:rPr>
        <w:br/>
      </w:r>
    </w:p>
    <w:sectPr w:rsidR="00BF3BFE" w:rsidRPr="001C17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480414"/>
    <w:multiLevelType w:val="hybridMultilevel"/>
    <w:tmpl w:val="DA06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390456">
    <w:abstractNumId w:val="8"/>
  </w:num>
  <w:num w:numId="2" w16cid:durableId="1044332332">
    <w:abstractNumId w:val="6"/>
  </w:num>
  <w:num w:numId="3" w16cid:durableId="1994944078">
    <w:abstractNumId w:val="5"/>
  </w:num>
  <w:num w:numId="4" w16cid:durableId="202912152">
    <w:abstractNumId w:val="4"/>
  </w:num>
  <w:num w:numId="5" w16cid:durableId="1391811277">
    <w:abstractNumId w:val="7"/>
  </w:num>
  <w:num w:numId="6" w16cid:durableId="1504278482">
    <w:abstractNumId w:val="3"/>
  </w:num>
  <w:num w:numId="7" w16cid:durableId="1458910677">
    <w:abstractNumId w:val="2"/>
  </w:num>
  <w:num w:numId="8" w16cid:durableId="1747144725">
    <w:abstractNumId w:val="1"/>
  </w:num>
  <w:num w:numId="9" w16cid:durableId="1284192522">
    <w:abstractNumId w:val="0"/>
  </w:num>
  <w:num w:numId="10" w16cid:durableId="2124373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79F"/>
    <w:rsid w:val="001051EE"/>
    <w:rsid w:val="0015074B"/>
    <w:rsid w:val="001C17ED"/>
    <w:rsid w:val="00210014"/>
    <w:rsid w:val="0029639D"/>
    <w:rsid w:val="00326F90"/>
    <w:rsid w:val="00AA1D8D"/>
    <w:rsid w:val="00B47730"/>
    <w:rsid w:val="00BF3BF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797DC"/>
  <w14:defaultImageDpi w14:val="300"/>
  <w15:docId w15:val="{B8DAC189-EDD5-4618-92FB-8A0FE3DE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37881">
      <w:bodyDiv w:val="1"/>
      <w:marLeft w:val="0"/>
      <w:marRight w:val="0"/>
      <w:marTop w:val="0"/>
      <w:marBottom w:val="0"/>
      <w:divBdr>
        <w:top w:val="none" w:sz="0" w:space="0" w:color="auto"/>
        <w:left w:val="none" w:sz="0" w:space="0" w:color="auto"/>
        <w:bottom w:val="none" w:sz="0" w:space="0" w:color="auto"/>
        <w:right w:val="none" w:sz="0" w:space="0" w:color="auto"/>
      </w:divBdr>
      <w:divsChild>
        <w:div w:id="513421526">
          <w:marLeft w:val="0"/>
          <w:marRight w:val="0"/>
          <w:marTop w:val="0"/>
          <w:marBottom w:val="0"/>
          <w:divBdr>
            <w:top w:val="none" w:sz="0" w:space="0" w:color="auto"/>
            <w:left w:val="none" w:sz="0" w:space="0" w:color="auto"/>
            <w:bottom w:val="none" w:sz="0" w:space="0" w:color="auto"/>
            <w:right w:val="none" w:sz="0" w:space="0" w:color="auto"/>
          </w:divBdr>
          <w:divsChild>
            <w:div w:id="1984847866">
              <w:marLeft w:val="0"/>
              <w:marRight w:val="0"/>
              <w:marTop w:val="0"/>
              <w:marBottom w:val="0"/>
              <w:divBdr>
                <w:top w:val="none" w:sz="0" w:space="0" w:color="auto"/>
                <w:left w:val="none" w:sz="0" w:space="0" w:color="auto"/>
                <w:bottom w:val="none" w:sz="0" w:space="0" w:color="auto"/>
                <w:right w:val="none" w:sz="0" w:space="0" w:color="auto"/>
              </w:divBdr>
            </w:div>
            <w:div w:id="690910381">
              <w:marLeft w:val="0"/>
              <w:marRight w:val="0"/>
              <w:marTop w:val="0"/>
              <w:marBottom w:val="0"/>
              <w:divBdr>
                <w:top w:val="none" w:sz="0" w:space="0" w:color="auto"/>
                <w:left w:val="none" w:sz="0" w:space="0" w:color="auto"/>
                <w:bottom w:val="none" w:sz="0" w:space="0" w:color="auto"/>
                <w:right w:val="none" w:sz="0" w:space="0" w:color="auto"/>
              </w:divBdr>
            </w:div>
            <w:div w:id="1024283641">
              <w:marLeft w:val="0"/>
              <w:marRight w:val="0"/>
              <w:marTop w:val="0"/>
              <w:marBottom w:val="0"/>
              <w:divBdr>
                <w:top w:val="none" w:sz="0" w:space="0" w:color="auto"/>
                <w:left w:val="none" w:sz="0" w:space="0" w:color="auto"/>
                <w:bottom w:val="none" w:sz="0" w:space="0" w:color="auto"/>
                <w:right w:val="none" w:sz="0" w:space="0" w:color="auto"/>
              </w:divBdr>
            </w:div>
            <w:div w:id="441803935">
              <w:marLeft w:val="0"/>
              <w:marRight w:val="0"/>
              <w:marTop w:val="0"/>
              <w:marBottom w:val="0"/>
              <w:divBdr>
                <w:top w:val="none" w:sz="0" w:space="0" w:color="auto"/>
                <w:left w:val="none" w:sz="0" w:space="0" w:color="auto"/>
                <w:bottom w:val="none" w:sz="0" w:space="0" w:color="auto"/>
                <w:right w:val="none" w:sz="0" w:space="0" w:color="auto"/>
              </w:divBdr>
            </w:div>
            <w:div w:id="1197112558">
              <w:marLeft w:val="0"/>
              <w:marRight w:val="0"/>
              <w:marTop w:val="0"/>
              <w:marBottom w:val="0"/>
              <w:divBdr>
                <w:top w:val="none" w:sz="0" w:space="0" w:color="auto"/>
                <w:left w:val="none" w:sz="0" w:space="0" w:color="auto"/>
                <w:bottom w:val="none" w:sz="0" w:space="0" w:color="auto"/>
                <w:right w:val="none" w:sz="0" w:space="0" w:color="auto"/>
              </w:divBdr>
            </w:div>
            <w:div w:id="1659188629">
              <w:marLeft w:val="0"/>
              <w:marRight w:val="0"/>
              <w:marTop w:val="0"/>
              <w:marBottom w:val="0"/>
              <w:divBdr>
                <w:top w:val="none" w:sz="0" w:space="0" w:color="auto"/>
                <w:left w:val="none" w:sz="0" w:space="0" w:color="auto"/>
                <w:bottom w:val="none" w:sz="0" w:space="0" w:color="auto"/>
                <w:right w:val="none" w:sz="0" w:space="0" w:color="auto"/>
              </w:divBdr>
            </w:div>
            <w:div w:id="923412377">
              <w:marLeft w:val="0"/>
              <w:marRight w:val="0"/>
              <w:marTop w:val="0"/>
              <w:marBottom w:val="0"/>
              <w:divBdr>
                <w:top w:val="none" w:sz="0" w:space="0" w:color="auto"/>
                <w:left w:val="none" w:sz="0" w:space="0" w:color="auto"/>
                <w:bottom w:val="none" w:sz="0" w:space="0" w:color="auto"/>
                <w:right w:val="none" w:sz="0" w:space="0" w:color="auto"/>
              </w:divBdr>
            </w:div>
            <w:div w:id="920337562">
              <w:marLeft w:val="0"/>
              <w:marRight w:val="0"/>
              <w:marTop w:val="0"/>
              <w:marBottom w:val="0"/>
              <w:divBdr>
                <w:top w:val="none" w:sz="0" w:space="0" w:color="auto"/>
                <w:left w:val="none" w:sz="0" w:space="0" w:color="auto"/>
                <w:bottom w:val="none" w:sz="0" w:space="0" w:color="auto"/>
                <w:right w:val="none" w:sz="0" w:space="0" w:color="auto"/>
              </w:divBdr>
            </w:div>
            <w:div w:id="104277629">
              <w:marLeft w:val="0"/>
              <w:marRight w:val="0"/>
              <w:marTop w:val="0"/>
              <w:marBottom w:val="0"/>
              <w:divBdr>
                <w:top w:val="none" w:sz="0" w:space="0" w:color="auto"/>
                <w:left w:val="none" w:sz="0" w:space="0" w:color="auto"/>
                <w:bottom w:val="none" w:sz="0" w:space="0" w:color="auto"/>
                <w:right w:val="none" w:sz="0" w:space="0" w:color="auto"/>
              </w:divBdr>
            </w:div>
            <w:div w:id="459879129">
              <w:marLeft w:val="0"/>
              <w:marRight w:val="0"/>
              <w:marTop w:val="0"/>
              <w:marBottom w:val="0"/>
              <w:divBdr>
                <w:top w:val="none" w:sz="0" w:space="0" w:color="auto"/>
                <w:left w:val="none" w:sz="0" w:space="0" w:color="auto"/>
                <w:bottom w:val="none" w:sz="0" w:space="0" w:color="auto"/>
                <w:right w:val="none" w:sz="0" w:space="0" w:color="auto"/>
              </w:divBdr>
            </w:div>
            <w:div w:id="949750038">
              <w:marLeft w:val="0"/>
              <w:marRight w:val="0"/>
              <w:marTop w:val="0"/>
              <w:marBottom w:val="0"/>
              <w:divBdr>
                <w:top w:val="none" w:sz="0" w:space="0" w:color="auto"/>
                <w:left w:val="none" w:sz="0" w:space="0" w:color="auto"/>
                <w:bottom w:val="none" w:sz="0" w:space="0" w:color="auto"/>
                <w:right w:val="none" w:sz="0" w:space="0" w:color="auto"/>
              </w:divBdr>
            </w:div>
            <w:div w:id="538320191">
              <w:marLeft w:val="0"/>
              <w:marRight w:val="0"/>
              <w:marTop w:val="0"/>
              <w:marBottom w:val="0"/>
              <w:divBdr>
                <w:top w:val="none" w:sz="0" w:space="0" w:color="auto"/>
                <w:left w:val="none" w:sz="0" w:space="0" w:color="auto"/>
                <w:bottom w:val="none" w:sz="0" w:space="0" w:color="auto"/>
                <w:right w:val="none" w:sz="0" w:space="0" w:color="auto"/>
              </w:divBdr>
            </w:div>
            <w:div w:id="197204005">
              <w:marLeft w:val="0"/>
              <w:marRight w:val="0"/>
              <w:marTop w:val="0"/>
              <w:marBottom w:val="0"/>
              <w:divBdr>
                <w:top w:val="none" w:sz="0" w:space="0" w:color="auto"/>
                <w:left w:val="none" w:sz="0" w:space="0" w:color="auto"/>
                <w:bottom w:val="none" w:sz="0" w:space="0" w:color="auto"/>
                <w:right w:val="none" w:sz="0" w:space="0" w:color="auto"/>
              </w:divBdr>
            </w:div>
            <w:div w:id="1098716779">
              <w:marLeft w:val="0"/>
              <w:marRight w:val="0"/>
              <w:marTop w:val="0"/>
              <w:marBottom w:val="0"/>
              <w:divBdr>
                <w:top w:val="none" w:sz="0" w:space="0" w:color="auto"/>
                <w:left w:val="none" w:sz="0" w:space="0" w:color="auto"/>
                <w:bottom w:val="none" w:sz="0" w:space="0" w:color="auto"/>
                <w:right w:val="none" w:sz="0" w:space="0" w:color="auto"/>
              </w:divBdr>
            </w:div>
            <w:div w:id="524288217">
              <w:marLeft w:val="0"/>
              <w:marRight w:val="0"/>
              <w:marTop w:val="0"/>
              <w:marBottom w:val="0"/>
              <w:divBdr>
                <w:top w:val="none" w:sz="0" w:space="0" w:color="auto"/>
                <w:left w:val="none" w:sz="0" w:space="0" w:color="auto"/>
                <w:bottom w:val="none" w:sz="0" w:space="0" w:color="auto"/>
                <w:right w:val="none" w:sz="0" w:space="0" w:color="auto"/>
              </w:divBdr>
            </w:div>
            <w:div w:id="405618222">
              <w:marLeft w:val="0"/>
              <w:marRight w:val="0"/>
              <w:marTop w:val="0"/>
              <w:marBottom w:val="0"/>
              <w:divBdr>
                <w:top w:val="none" w:sz="0" w:space="0" w:color="auto"/>
                <w:left w:val="none" w:sz="0" w:space="0" w:color="auto"/>
                <w:bottom w:val="none" w:sz="0" w:space="0" w:color="auto"/>
                <w:right w:val="none" w:sz="0" w:space="0" w:color="auto"/>
              </w:divBdr>
            </w:div>
            <w:div w:id="7828370">
              <w:marLeft w:val="0"/>
              <w:marRight w:val="0"/>
              <w:marTop w:val="0"/>
              <w:marBottom w:val="0"/>
              <w:divBdr>
                <w:top w:val="none" w:sz="0" w:space="0" w:color="auto"/>
                <w:left w:val="none" w:sz="0" w:space="0" w:color="auto"/>
                <w:bottom w:val="none" w:sz="0" w:space="0" w:color="auto"/>
                <w:right w:val="none" w:sz="0" w:space="0" w:color="auto"/>
              </w:divBdr>
            </w:div>
            <w:div w:id="1673755152">
              <w:marLeft w:val="0"/>
              <w:marRight w:val="0"/>
              <w:marTop w:val="0"/>
              <w:marBottom w:val="0"/>
              <w:divBdr>
                <w:top w:val="none" w:sz="0" w:space="0" w:color="auto"/>
                <w:left w:val="none" w:sz="0" w:space="0" w:color="auto"/>
                <w:bottom w:val="none" w:sz="0" w:space="0" w:color="auto"/>
                <w:right w:val="none" w:sz="0" w:space="0" w:color="auto"/>
              </w:divBdr>
            </w:div>
            <w:div w:id="1912084704">
              <w:marLeft w:val="0"/>
              <w:marRight w:val="0"/>
              <w:marTop w:val="0"/>
              <w:marBottom w:val="0"/>
              <w:divBdr>
                <w:top w:val="none" w:sz="0" w:space="0" w:color="auto"/>
                <w:left w:val="none" w:sz="0" w:space="0" w:color="auto"/>
                <w:bottom w:val="none" w:sz="0" w:space="0" w:color="auto"/>
                <w:right w:val="none" w:sz="0" w:space="0" w:color="auto"/>
              </w:divBdr>
            </w:div>
            <w:div w:id="1494950704">
              <w:marLeft w:val="0"/>
              <w:marRight w:val="0"/>
              <w:marTop w:val="0"/>
              <w:marBottom w:val="0"/>
              <w:divBdr>
                <w:top w:val="none" w:sz="0" w:space="0" w:color="auto"/>
                <w:left w:val="none" w:sz="0" w:space="0" w:color="auto"/>
                <w:bottom w:val="none" w:sz="0" w:space="0" w:color="auto"/>
                <w:right w:val="none" w:sz="0" w:space="0" w:color="auto"/>
              </w:divBdr>
            </w:div>
            <w:div w:id="2063016618">
              <w:marLeft w:val="0"/>
              <w:marRight w:val="0"/>
              <w:marTop w:val="0"/>
              <w:marBottom w:val="0"/>
              <w:divBdr>
                <w:top w:val="none" w:sz="0" w:space="0" w:color="auto"/>
                <w:left w:val="none" w:sz="0" w:space="0" w:color="auto"/>
                <w:bottom w:val="none" w:sz="0" w:space="0" w:color="auto"/>
                <w:right w:val="none" w:sz="0" w:space="0" w:color="auto"/>
              </w:divBdr>
            </w:div>
            <w:div w:id="2013681435">
              <w:marLeft w:val="0"/>
              <w:marRight w:val="0"/>
              <w:marTop w:val="0"/>
              <w:marBottom w:val="0"/>
              <w:divBdr>
                <w:top w:val="none" w:sz="0" w:space="0" w:color="auto"/>
                <w:left w:val="none" w:sz="0" w:space="0" w:color="auto"/>
                <w:bottom w:val="none" w:sz="0" w:space="0" w:color="auto"/>
                <w:right w:val="none" w:sz="0" w:space="0" w:color="auto"/>
              </w:divBdr>
            </w:div>
            <w:div w:id="915817971">
              <w:marLeft w:val="0"/>
              <w:marRight w:val="0"/>
              <w:marTop w:val="0"/>
              <w:marBottom w:val="0"/>
              <w:divBdr>
                <w:top w:val="none" w:sz="0" w:space="0" w:color="auto"/>
                <w:left w:val="none" w:sz="0" w:space="0" w:color="auto"/>
                <w:bottom w:val="none" w:sz="0" w:space="0" w:color="auto"/>
                <w:right w:val="none" w:sz="0" w:space="0" w:color="auto"/>
              </w:divBdr>
            </w:div>
            <w:div w:id="379281466">
              <w:marLeft w:val="0"/>
              <w:marRight w:val="0"/>
              <w:marTop w:val="0"/>
              <w:marBottom w:val="0"/>
              <w:divBdr>
                <w:top w:val="none" w:sz="0" w:space="0" w:color="auto"/>
                <w:left w:val="none" w:sz="0" w:space="0" w:color="auto"/>
                <w:bottom w:val="none" w:sz="0" w:space="0" w:color="auto"/>
                <w:right w:val="none" w:sz="0" w:space="0" w:color="auto"/>
              </w:divBdr>
            </w:div>
            <w:div w:id="893545490">
              <w:marLeft w:val="0"/>
              <w:marRight w:val="0"/>
              <w:marTop w:val="0"/>
              <w:marBottom w:val="0"/>
              <w:divBdr>
                <w:top w:val="none" w:sz="0" w:space="0" w:color="auto"/>
                <w:left w:val="none" w:sz="0" w:space="0" w:color="auto"/>
                <w:bottom w:val="none" w:sz="0" w:space="0" w:color="auto"/>
                <w:right w:val="none" w:sz="0" w:space="0" w:color="auto"/>
              </w:divBdr>
            </w:div>
            <w:div w:id="1791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3670">
      <w:bodyDiv w:val="1"/>
      <w:marLeft w:val="0"/>
      <w:marRight w:val="0"/>
      <w:marTop w:val="0"/>
      <w:marBottom w:val="0"/>
      <w:divBdr>
        <w:top w:val="none" w:sz="0" w:space="0" w:color="auto"/>
        <w:left w:val="none" w:sz="0" w:space="0" w:color="auto"/>
        <w:bottom w:val="none" w:sz="0" w:space="0" w:color="auto"/>
        <w:right w:val="none" w:sz="0" w:space="0" w:color="auto"/>
      </w:divBdr>
      <w:divsChild>
        <w:div w:id="467481537">
          <w:marLeft w:val="0"/>
          <w:marRight w:val="0"/>
          <w:marTop w:val="0"/>
          <w:marBottom w:val="0"/>
          <w:divBdr>
            <w:top w:val="none" w:sz="0" w:space="0" w:color="auto"/>
            <w:left w:val="none" w:sz="0" w:space="0" w:color="auto"/>
            <w:bottom w:val="none" w:sz="0" w:space="0" w:color="auto"/>
            <w:right w:val="none" w:sz="0" w:space="0" w:color="auto"/>
          </w:divBdr>
          <w:divsChild>
            <w:div w:id="1992634905">
              <w:marLeft w:val="0"/>
              <w:marRight w:val="0"/>
              <w:marTop w:val="0"/>
              <w:marBottom w:val="0"/>
              <w:divBdr>
                <w:top w:val="none" w:sz="0" w:space="0" w:color="auto"/>
                <w:left w:val="none" w:sz="0" w:space="0" w:color="auto"/>
                <w:bottom w:val="none" w:sz="0" w:space="0" w:color="auto"/>
                <w:right w:val="none" w:sz="0" w:space="0" w:color="auto"/>
              </w:divBdr>
            </w:div>
            <w:div w:id="192621283">
              <w:marLeft w:val="0"/>
              <w:marRight w:val="0"/>
              <w:marTop w:val="0"/>
              <w:marBottom w:val="0"/>
              <w:divBdr>
                <w:top w:val="none" w:sz="0" w:space="0" w:color="auto"/>
                <w:left w:val="none" w:sz="0" w:space="0" w:color="auto"/>
                <w:bottom w:val="none" w:sz="0" w:space="0" w:color="auto"/>
                <w:right w:val="none" w:sz="0" w:space="0" w:color="auto"/>
              </w:divBdr>
            </w:div>
            <w:div w:id="1300838647">
              <w:marLeft w:val="0"/>
              <w:marRight w:val="0"/>
              <w:marTop w:val="0"/>
              <w:marBottom w:val="0"/>
              <w:divBdr>
                <w:top w:val="none" w:sz="0" w:space="0" w:color="auto"/>
                <w:left w:val="none" w:sz="0" w:space="0" w:color="auto"/>
                <w:bottom w:val="none" w:sz="0" w:space="0" w:color="auto"/>
                <w:right w:val="none" w:sz="0" w:space="0" w:color="auto"/>
              </w:divBdr>
            </w:div>
            <w:div w:id="1682390962">
              <w:marLeft w:val="0"/>
              <w:marRight w:val="0"/>
              <w:marTop w:val="0"/>
              <w:marBottom w:val="0"/>
              <w:divBdr>
                <w:top w:val="none" w:sz="0" w:space="0" w:color="auto"/>
                <w:left w:val="none" w:sz="0" w:space="0" w:color="auto"/>
                <w:bottom w:val="none" w:sz="0" w:space="0" w:color="auto"/>
                <w:right w:val="none" w:sz="0" w:space="0" w:color="auto"/>
              </w:divBdr>
            </w:div>
            <w:div w:id="803349558">
              <w:marLeft w:val="0"/>
              <w:marRight w:val="0"/>
              <w:marTop w:val="0"/>
              <w:marBottom w:val="0"/>
              <w:divBdr>
                <w:top w:val="none" w:sz="0" w:space="0" w:color="auto"/>
                <w:left w:val="none" w:sz="0" w:space="0" w:color="auto"/>
                <w:bottom w:val="none" w:sz="0" w:space="0" w:color="auto"/>
                <w:right w:val="none" w:sz="0" w:space="0" w:color="auto"/>
              </w:divBdr>
            </w:div>
            <w:div w:id="727807374">
              <w:marLeft w:val="0"/>
              <w:marRight w:val="0"/>
              <w:marTop w:val="0"/>
              <w:marBottom w:val="0"/>
              <w:divBdr>
                <w:top w:val="none" w:sz="0" w:space="0" w:color="auto"/>
                <w:left w:val="none" w:sz="0" w:space="0" w:color="auto"/>
                <w:bottom w:val="none" w:sz="0" w:space="0" w:color="auto"/>
                <w:right w:val="none" w:sz="0" w:space="0" w:color="auto"/>
              </w:divBdr>
            </w:div>
            <w:div w:id="1771117528">
              <w:marLeft w:val="0"/>
              <w:marRight w:val="0"/>
              <w:marTop w:val="0"/>
              <w:marBottom w:val="0"/>
              <w:divBdr>
                <w:top w:val="none" w:sz="0" w:space="0" w:color="auto"/>
                <w:left w:val="none" w:sz="0" w:space="0" w:color="auto"/>
                <w:bottom w:val="none" w:sz="0" w:space="0" w:color="auto"/>
                <w:right w:val="none" w:sz="0" w:space="0" w:color="auto"/>
              </w:divBdr>
            </w:div>
            <w:div w:id="1095829877">
              <w:marLeft w:val="0"/>
              <w:marRight w:val="0"/>
              <w:marTop w:val="0"/>
              <w:marBottom w:val="0"/>
              <w:divBdr>
                <w:top w:val="none" w:sz="0" w:space="0" w:color="auto"/>
                <w:left w:val="none" w:sz="0" w:space="0" w:color="auto"/>
                <w:bottom w:val="none" w:sz="0" w:space="0" w:color="auto"/>
                <w:right w:val="none" w:sz="0" w:space="0" w:color="auto"/>
              </w:divBdr>
            </w:div>
            <w:div w:id="1209998667">
              <w:marLeft w:val="0"/>
              <w:marRight w:val="0"/>
              <w:marTop w:val="0"/>
              <w:marBottom w:val="0"/>
              <w:divBdr>
                <w:top w:val="none" w:sz="0" w:space="0" w:color="auto"/>
                <w:left w:val="none" w:sz="0" w:space="0" w:color="auto"/>
                <w:bottom w:val="none" w:sz="0" w:space="0" w:color="auto"/>
                <w:right w:val="none" w:sz="0" w:space="0" w:color="auto"/>
              </w:divBdr>
            </w:div>
            <w:div w:id="1499344458">
              <w:marLeft w:val="0"/>
              <w:marRight w:val="0"/>
              <w:marTop w:val="0"/>
              <w:marBottom w:val="0"/>
              <w:divBdr>
                <w:top w:val="none" w:sz="0" w:space="0" w:color="auto"/>
                <w:left w:val="none" w:sz="0" w:space="0" w:color="auto"/>
                <w:bottom w:val="none" w:sz="0" w:space="0" w:color="auto"/>
                <w:right w:val="none" w:sz="0" w:space="0" w:color="auto"/>
              </w:divBdr>
            </w:div>
            <w:div w:id="1714500292">
              <w:marLeft w:val="0"/>
              <w:marRight w:val="0"/>
              <w:marTop w:val="0"/>
              <w:marBottom w:val="0"/>
              <w:divBdr>
                <w:top w:val="none" w:sz="0" w:space="0" w:color="auto"/>
                <w:left w:val="none" w:sz="0" w:space="0" w:color="auto"/>
                <w:bottom w:val="none" w:sz="0" w:space="0" w:color="auto"/>
                <w:right w:val="none" w:sz="0" w:space="0" w:color="auto"/>
              </w:divBdr>
            </w:div>
            <w:div w:id="792360493">
              <w:marLeft w:val="0"/>
              <w:marRight w:val="0"/>
              <w:marTop w:val="0"/>
              <w:marBottom w:val="0"/>
              <w:divBdr>
                <w:top w:val="none" w:sz="0" w:space="0" w:color="auto"/>
                <w:left w:val="none" w:sz="0" w:space="0" w:color="auto"/>
                <w:bottom w:val="none" w:sz="0" w:space="0" w:color="auto"/>
                <w:right w:val="none" w:sz="0" w:space="0" w:color="auto"/>
              </w:divBdr>
            </w:div>
            <w:div w:id="1012948885">
              <w:marLeft w:val="0"/>
              <w:marRight w:val="0"/>
              <w:marTop w:val="0"/>
              <w:marBottom w:val="0"/>
              <w:divBdr>
                <w:top w:val="none" w:sz="0" w:space="0" w:color="auto"/>
                <w:left w:val="none" w:sz="0" w:space="0" w:color="auto"/>
                <w:bottom w:val="none" w:sz="0" w:space="0" w:color="auto"/>
                <w:right w:val="none" w:sz="0" w:space="0" w:color="auto"/>
              </w:divBdr>
            </w:div>
            <w:div w:id="2138257182">
              <w:marLeft w:val="0"/>
              <w:marRight w:val="0"/>
              <w:marTop w:val="0"/>
              <w:marBottom w:val="0"/>
              <w:divBdr>
                <w:top w:val="none" w:sz="0" w:space="0" w:color="auto"/>
                <w:left w:val="none" w:sz="0" w:space="0" w:color="auto"/>
                <w:bottom w:val="none" w:sz="0" w:space="0" w:color="auto"/>
                <w:right w:val="none" w:sz="0" w:space="0" w:color="auto"/>
              </w:divBdr>
            </w:div>
            <w:div w:id="206258971">
              <w:marLeft w:val="0"/>
              <w:marRight w:val="0"/>
              <w:marTop w:val="0"/>
              <w:marBottom w:val="0"/>
              <w:divBdr>
                <w:top w:val="none" w:sz="0" w:space="0" w:color="auto"/>
                <w:left w:val="none" w:sz="0" w:space="0" w:color="auto"/>
                <w:bottom w:val="none" w:sz="0" w:space="0" w:color="auto"/>
                <w:right w:val="none" w:sz="0" w:space="0" w:color="auto"/>
              </w:divBdr>
            </w:div>
            <w:div w:id="287248077">
              <w:marLeft w:val="0"/>
              <w:marRight w:val="0"/>
              <w:marTop w:val="0"/>
              <w:marBottom w:val="0"/>
              <w:divBdr>
                <w:top w:val="none" w:sz="0" w:space="0" w:color="auto"/>
                <w:left w:val="none" w:sz="0" w:space="0" w:color="auto"/>
                <w:bottom w:val="none" w:sz="0" w:space="0" w:color="auto"/>
                <w:right w:val="none" w:sz="0" w:space="0" w:color="auto"/>
              </w:divBdr>
            </w:div>
            <w:div w:id="1592276371">
              <w:marLeft w:val="0"/>
              <w:marRight w:val="0"/>
              <w:marTop w:val="0"/>
              <w:marBottom w:val="0"/>
              <w:divBdr>
                <w:top w:val="none" w:sz="0" w:space="0" w:color="auto"/>
                <w:left w:val="none" w:sz="0" w:space="0" w:color="auto"/>
                <w:bottom w:val="none" w:sz="0" w:space="0" w:color="auto"/>
                <w:right w:val="none" w:sz="0" w:space="0" w:color="auto"/>
              </w:divBdr>
            </w:div>
            <w:div w:id="1634796039">
              <w:marLeft w:val="0"/>
              <w:marRight w:val="0"/>
              <w:marTop w:val="0"/>
              <w:marBottom w:val="0"/>
              <w:divBdr>
                <w:top w:val="none" w:sz="0" w:space="0" w:color="auto"/>
                <w:left w:val="none" w:sz="0" w:space="0" w:color="auto"/>
                <w:bottom w:val="none" w:sz="0" w:space="0" w:color="auto"/>
                <w:right w:val="none" w:sz="0" w:space="0" w:color="auto"/>
              </w:divBdr>
            </w:div>
            <w:div w:id="1540388492">
              <w:marLeft w:val="0"/>
              <w:marRight w:val="0"/>
              <w:marTop w:val="0"/>
              <w:marBottom w:val="0"/>
              <w:divBdr>
                <w:top w:val="none" w:sz="0" w:space="0" w:color="auto"/>
                <w:left w:val="none" w:sz="0" w:space="0" w:color="auto"/>
                <w:bottom w:val="none" w:sz="0" w:space="0" w:color="auto"/>
                <w:right w:val="none" w:sz="0" w:space="0" w:color="auto"/>
              </w:divBdr>
            </w:div>
            <w:div w:id="25106228">
              <w:marLeft w:val="0"/>
              <w:marRight w:val="0"/>
              <w:marTop w:val="0"/>
              <w:marBottom w:val="0"/>
              <w:divBdr>
                <w:top w:val="none" w:sz="0" w:space="0" w:color="auto"/>
                <w:left w:val="none" w:sz="0" w:space="0" w:color="auto"/>
                <w:bottom w:val="none" w:sz="0" w:space="0" w:color="auto"/>
                <w:right w:val="none" w:sz="0" w:space="0" w:color="auto"/>
              </w:divBdr>
            </w:div>
            <w:div w:id="890843503">
              <w:marLeft w:val="0"/>
              <w:marRight w:val="0"/>
              <w:marTop w:val="0"/>
              <w:marBottom w:val="0"/>
              <w:divBdr>
                <w:top w:val="none" w:sz="0" w:space="0" w:color="auto"/>
                <w:left w:val="none" w:sz="0" w:space="0" w:color="auto"/>
                <w:bottom w:val="none" w:sz="0" w:space="0" w:color="auto"/>
                <w:right w:val="none" w:sz="0" w:space="0" w:color="auto"/>
              </w:divBdr>
            </w:div>
            <w:div w:id="1997957239">
              <w:marLeft w:val="0"/>
              <w:marRight w:val="0"/>
              <w:marTop w:val="0"/>
              <w:marBottom w:val="0"/>
              <w:divBdr>
                <w:top w:val="none" w:sz="0" w:space="0" w:color="auto"/>
                <w:left w:val="none" w:sz="0" w:space="0" w:color="auto"/>
                <w:bottom w:val="none" w:sz="0" w:space="0" w:color="auto"/>
                <w:right w:val="none" w:sz="0" w:space="0" w:color="auto"/>
              </w:divBdr>
            </w:div>
            <w:div w:id="845709091">
              <w:marLeft w:val="0"/>
              <w:marRight w:val="0"/>
              <w:marTop w:val="0"/>
              <w:marBottom w:val="0"/>
              <w:divBdr>
                <w:top w:val="none" w:sz="0" w:space="0" w:color="auto"/>
                <w:left w:val="none" w:sz="0" w:space="0" w:color="auto"/>
                <w:bottom w:val="none" w:sz="0" w:space="0" w:color="auto"/>
                <w:right w:val="none" w:sz="0" w:space="0" w:color="auto"/>
              </w:divBdr>
            </w:div>
            <w:div w:id="509754654">
              <w:marLeft w:val="0"/>
              <w:marRight w:val="0"/>
              <w:marTop w:val="0"/>
              <w:marBottom w:val="0"/>
              <w:divBdr>
                <w:top w:val="none" w:sz="0" w:space="0" w:color="auto"/>
                <w:left w:val="none" w:sz="0" w:space="0" w:color="auto"/>
                <w:bottom w:val="none" w:sz="0" w:space="0" w:color="auto"/>
                <w:right w:val="none" w:sz="0" w:space="0" w:color="auto"/>
              </w:divBdr>
            </w:div>
            <w:div w:id="1050231968">
              <w:marLeft w:val="0"/>
              <w:marRight w:val="0"/>
              <w:marTop w:val="0"/>
              <w:marBottom w:val="0"/>
              <w:divBdr>
                <w:top w:val="none" w:sz="0" w:space="0" w:color="auto"/>
                <w:left w:val="none" w:sz="0" w:space="0" w:color="auto"/>
                <w:bottom w:val="none" w:sz="0" w:space="0" w:color="auto"/>
                <w:right w:val="none" w:sz="0" w:space="0" w:color="auto"/>
              </w:divBdr>
            </w:div>
            <w:div w:id="1110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Musawar Sayed</cp:lastModifiedBy>
  <cp:revision>3</cp:revision>
  <dcterms:created xsi:type="dcterms:W3CDTF">2013-12-23T23:15:00Z</dcterms:created>
  <dcterms:modified xsi:type="dcterms:W3CDTF">2024-12-06T11:24:00Z</dcterms:modified>
  <cp:category/>
</cp:coreProperties>
</file>