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E055" w14:textId="77777777" w:rsidR="00E736DB" w:rsidRDefault="00000000" w:rsidP="00337E8C">
      <w:pPr>
        <w:pStyle w:val="Title"/>
        <w:jc w:val="center"/>
      </w:pPr>
      <w:r>
        <w:t>Lab Assessment 12</w:t>
      </w:r>
    </w:p>
    <w:p w14:paraId="7B1706C0" w14:textId="77777777" w:rsidR="00E736DB" w:rsidRDefault="00000000" w:rsidP="00337E8C">
      <w:pPr>
        <w:pStyle w:val="Heading1"/>
      </w:pPr>
      <w:r>
        <w:t>Explanation of JavaScript Concepts Used</w:t>
      </w:r>
    </w:p>
    <w:p w14:paraId="3D6AE6EA" w14:textId="77777777" w:rsidR="00E736DB" w:rsidRDefault="00000000" w:rsidP="00337E8C">
      <w:pPr>
        <w:jc w:val="both"/>
      </w:pPr>
      <w:r>
        <w:br/>
        <w:t>This assessment demonstrates the use of JavaScript concepts within an HTML form for basic user interaction and validation. Below is a detailed explanation of the concepts used in the code:</w:t>
      </w:r>
      <w:r>
        <w:br/>
      </w:r>
    </w:p>
    <w:p w14:paraId="49297FE4" w14:textId="77777777" w:rsidR="00E736DB" w:rsidRDefault="00000000" w:rsidP="00337E8C">
      <w:pPr>
        <w:pStyle w:val="Heading2"/>
      </w:pPr>
      <w:r>
        <w:t>1. Form Elements and DOM Manipulation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37E8C" w14:paraId="2EB6DF42" w14:textId="77777777" w:rsidTr="00337E8C">
        <w:tc>
          <w:tcPr>
            <w:tcW w:w="4428" w:type="dxa"/>
          </w:tcPr>
          <w:p w14:paraId="62D15DBF" w14:textId="0517CF87" w:rsidR="00337E8C" w:rsidRDefault="00337E8C" w:rsidP="00337E8C">
            <w:pPr>
              <w:jc w:val="both"/>
            </w:pPr>
            <w:r w:rsidRPr="00337E8C">
              <w:drawing>
                <wp:inline distT="0" distB="0" distL="0" distR="0" wp14:anchorId="7D813299" wp14:editId="768BFE80">
                  <wp:extent cx="2635250" cy="1092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50" cy="109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15065350" w14:textId="71CF6EC6" w:rsidR="00337E8C" w:rsidRDefault="00337E8C" w:rsidP="00337E8C">
            <w:pPr>
              <w:jc w:val="both"/>
            </w:pPr>
            <w:r>
              <w:t>The HTML form includes input fields and a button, which interact with JavaScript to perform validation. JavaScript is used to:</w:t>
            </w:r>
            <w:r>
              <w:br/>
              <w:t>- Access form elements using their IDs via the `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()` method.</w:t>
            </w:r>
            <w:r>
              <w:br/>
              <w:t>- Retrieve user input values from text fields.</w:t>
            </w:r>
            <w:r>
              <w:br/>
            </w:r>
          </w:p>
        </w:tc>
      </w:tr>
    </w:tbl>
    <w:p w14:paraId="4A5E85FA" w14:textId="77777777" w:rsidR="00E736DB" w:rsidRDefault="00000000" w:rsidP="00337E8C">
      <w:pPr>
        <w:pStyle w:val="Heading2"/>
      </w:pPr>
      <w:r>
        <w:t>2. Functions and Event Handling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7"/>
        <w:gridCol w:w="4479"/>
      </w:tblGrid>
      <w:tr w:rsidR="00337E8C" w14:paraId="7989162A" w14:textId="77777777" w:rsidTr="00337E8C">
        <w:tc>
          <w:tcPr>
            <w:tcW w:w="4428" w:type="dxa"/>
          </w:tcPr>
          <w:p w14:paraId="31843F32" w14:textId="0FBB025C" w:rsidR="00337E8C" w:rsidRDefault="00337E8C" w:rsidP="00337E8C">
            <w:pPr>
              <w:jc w:val="both"/>
            </w:pPr>
            <w:r>
              <w:t>The function `</w:t>
            </w:r>
            <w:proofErr w:type="gramStart"/>
            <w:r>
              <w:t>s(</w:t>
            </w:r>
            <w:proofErr w:type="gramEnd"/>
            <w:r>
              <w:t>)` is defined to handle the button's click event. This demonstrates:</w:t>
            </w:r>
            <w:r>
              <w:br/>
              <w:t>- The use of a `button` element with an `onclick` attribute to trigger the function.</w:t>
            </w:r>
            <w:r>
              <w:br/>
              <w:t>- A function's ability to process user inputs and perform conditional checks.</w:t>
            </w:r>
          </w:p>
        </w:tc>
        <w:tc>
          <w:tcPr>
            <w:tcW w:w="4428" w:type="dxa"/>
          </w:tcPr>
          <w:p w14:paraId="3979323D" w14:textId="5E61BECA" w:rsidR="00337E8C" w:rsidRDefault="00337E8C" w:rsidP="00337E8C">
            <w:pPr>
              <w:jc w:val="both"/>
            </w:pPr>
            <w:r w:rsidRPr="00337E8C">
              <w:drawing>
                <wp:inline distT="0" distB="0" distL="0" distR="0" wp14:anchorId="66E1466A" wp14:editId="6EDC7BE9">
                  <wp:extent cx="2707005" cy="1866571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710" cy="1880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4692E6" w14:textId="4BEF16EE" w:rsidR="00E736DB" w:rsidRDefault="00E736DB" w:rsidP="00337E8C">
      <w:pPr>
        <w:jc w:val="both"/>
      </w:pPr>
    </w:p>
    <w:p w14:paraId="597E5B8B" w14:textId="77777777" w:rsidR="00E736DB" w:rsidRDefault="00000000" w:rsidP="00337E8C">
      <w:pPr>
        <w:pStyle w:val="Heading2"/>
      </w:pPr>
      <w:r>
        <w:t>3. Conditional Statements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37E8C" w14:paraId="6C3CF005" w14:textId="77777777" w:rsidTr="00337E8C">
        <w:tc>
          <w:tcPr>
            <w:tcW w:w="4428" w:type="dxa"/>
          </w:tcPr>
          <w:p w14:paraId="1319EBCE" w14:textId="6AB35B39" w:rsidR="00337E8C" w:rsidRDefault="00337E8C" w:rsidP="00337E8C">
            <w:pPr>
              <w:jc w:val="both"/>
            </w:pPr>
            <w:r w:rsidRPr="00337E8C">
              <w:drawing>
                <wp:inline distT="0" distB="0" distL="0" distR="0" wp14:anchorId="7DBF7857" wp14:editId="5F451A4A">
                  <wp:extent cx="2628900" cy="179550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067" cy="1800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64780AA3" w14:textId="05F3C7D4" w:rsidR="00337E8C" w:rsidRDefault="00337E8C" w:rsidP="00337E8C">
            <w:pPr>
              <w:jc w:val="both"/>
            </w:pPr>
            <w:r>
              <w:t>The `if-else` statement is used to evaluate the user-provided input against predefined credentials:</w:t>
            </w:r>
            <w:r>
              <w:br/>
              <w:t>- If the username is "fast" and the password is "123", an alert displays "Login success".</w:t>
            </w:r>
            <w:r>
              <w:br/>
              <w:t>- Otherwise, the user is notified with "Permission denied".</w:t>
            </w:r>
            <w:r>
              <w:br/>
              <w:t>This demonstrates logical comparison using the `===` operator.</w:t>
            </w:r>
          </w:p>
        </w:tc>
      </w:tr>
    </w:tbl>
    <w:p w14:paraId="696BB3F4" w14:textId="77777777" w:rsidR="00E736DB" w:rsidRDefault="00000000" w:rsidP="00337E8C">
      <w:pPr>
        <w:pStyle w:val="Heading2"/>
      </w:pPr>
      <w:r>
        <w:lastRenderedPageBreak/>
        <w:t>4. Alerts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337E8C" w14:paraId="6E72530A" w14:textId="77777777" w:rsidTr="00337E8C">
        <w:tc>
          <w:tcPr>
            <w:tcW w:w="4428" w:type="dxa"/>
          </w:tcPr>
          <w:p w14:paraId="158434C0" w14:textId="2680F52E" w:rsidR="00337E8C" w:rsidRDefault="00337E8C" w:rsidP="00337E8C">
            <w:r>
              <w:t>Alerts are used to provide feedback to the user. Based on the input validation result, an appropriate message is displayed using the `alert` method.</w:t>
            </w:r>
          </w:p>
        </w:tc>
        <w:tc>
          <w:tcPr>
            <w:tcW w:w="4428" w:type="dxa"/>
          </w:tcPr>
          <w:p w14:paraId="0BE86B8A" w14:textId="30B74E0C" w:rsidR="00337E8C" w:rsidRDefault="00337E8C" w:rsidP="00337E8C">
            <w:r w:rsidRPr="00337E8C">
              <w:drawing>
                <wp:inline distT="0" distB="0" distL="0" distR="0" wp14:anchorId="0339E174" wp14:editId="5E8AD05E">
                  <wp:extent cx="2628900" cy="179550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067" cy="1800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6A886B" w14:textId="77777777" w:rsidR="00337E8C" w:rsidRPr="00337E8C" w:rsidRDefault="00337E8C" w:rsidP="00337E8C"/>
    <w:p w14:paraId="685AE9F3" w14:textId="77777777" w:rsidR="00337E8C" w:rsidRDefault="00337E8C" w:rsidP="00337E8C">
      <w:pPr>
        <w:pStyle w:val="Heading2"/>
      </w:pPr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37E8C" w14:paraId="34F47339" w14:textId="77777777" w:rsidTr="00337E8C">
        <w:tc>
          <w:tcPr>
            <w:tcW w:w="8856" w:type="dxa"/>
          </w:tcPr>
          <w:p w14:paraId="1132175B" w14:textId="77777777" w:rsidR="00337E8C" w:rsidRDefault="00337E8C" w:rsidP="00337E8C">
            <w:r>
              <w:t>&lt;!DOCTYPE html&gt;</w:t>
            </w:r>
          </w:p>
          <w:p w14:paraId="49B6BCA0" w14:textId="77777777" w:rsidR="00337E8C" w:rsidRDefault="00337E8C" w:rsidP="00337E8C">
            <w:r>
              <w:t>&lt;html lang="</w:t>
            </w:r>
            <w:proofErr w:type="spellStart"/>
            <w:r>
              <w:t>en</w:t>
            </w:r>
            <w:proofErr w:type="spellEnd"/>
            <w:r>
              <w:t>"&gt;</w:t>
            </w:r>
          </w:p>
          <w:p w14:paraId="026F134E" w14:textId="77777777" w:rsidR="00337E8C" w:rsidRDefault="00337E8C" w:rsidP="00337E8C">
            <w:r>
              <w:t>&lt;head&gt;</w:t>
            </w:r>
          </w:p>
          <w:p w14:paraId="7A444E41" w14:textId="77777777" w:rsidR="00337E8C" w:rsidRDefault="00337E8C" w:rsidP="00337E8C">
            <w:r>
              <w:t xml:space="preserve">  &lt;meta charset="UTF-8"&gt;</w:t>
            </w:r>
          </w:p>
          <w:p w14:paraId="297B194A" w14:textId="77777777" w:rsidR="00337E8C" w:rsidRDefault="00337E8C" w:rsidP="00337E8C">
            <w:r>
              <w:t xml:space="preserve">  &lt;meta name="viewport" content="width=device-width, initial-scale=1.0"&gt;</w:t>
            </w:r>
          </w:p>
          <w:p w14:paraId="7285F83B" w14:textId="77777777" w:rsidR="00337E8C" w:rsidRDefault="00337E8C" w:rsidP="00337E8C">
            <w:r>
              <w:t xml:space="preserve">  &lt;title&gt;Document&lt;/title&gt;</w:t>
            </w:r>
          </w:p>
          <w:p w14:paraId="1890F329" w14:textId="77777777" w:rsidR="00337E8C" w:rsidRDefault="00337E8C" w:rsidP="00337E8C">
            <w:r>
              <w:t>&lt;/head&gt;</w:t>
            </w:r>
          </w:p>
          <w:p w14:paraId="0BCD2BF6" w14:textId="77777777" w:rsidR="00337E8C" w:rsidRDefault="00337E8C" w:rsidP="00337E8C">
            <w:r>
              <w:t>&lt;body&gt;</w:t>
            </w:r>
          </w:p>
          <w:p w14:paraId="591C3B75" w14:textId="77777777" w:rsidR="00337E8C" w:rsidRDefault="00337E8C" w:rsidP="00337E8C">
            <w:r>
              <w:t>&lt;center&gt;</w:t>
            </w:r>
          </w:p>
          <w:p w14:paraId="2B21CF19" w14:textId="77777777" w:rsidR="00337E8C" w:rsidRDefault="00337E8C" w:rsidP="00337E8C">
            <w:r>
              <w:t xml:space="preserve">  &lt;form&gt;</w:t>
            </w:r>
          </w:p>
          <w:p w14:paraId="4B12B285" w14:textId="77777777" w:rsidR="00337E8C" w:rsidRDefault="00337E8C" w:rsidP="00337E8C">
            <w:r>
              <w:t xml:space="preserve">    &lt;p&gt;Username&lt;/p&gt;</w:t>
            </w:r>
          </w:p>
          <w:p w14:paraId="27577A40" w14:textId="77777777" w:rsidR="00337E8C" w:rsidRDefault="00337E8C" w:rsidP="00337E8C">
            <w:r>
              <w:t xml:space="preserve">    &lt;input type="text" name="" id="input1"&gt;</w:t>
            </w:r>
          </w:p>
          <w:p w14:paraId="61F9AC3C" w14:textId="77777777" w:rsidR="00337E8C" w:rsidRDefault="00337E8C" w:rsidP="00337E8C">
            <w:r>
              <w:t xml:space="preserve">    &lt;p&gt;Password&lt;/p&gt;</w:t>
            </w:r>
          </w:p>
          <w:p w14:paraId="42516279" w14:textId="77777777" w:rsidR="00337E8C" w:rsidRDefault="00337E8C" w:rsidP="00337E8C">
            <w:r>
              <w:tab/>
              <w:t xml:space="preserve">  &lt;input type = "text" id = "input2"&gt; </w:t>
            </w:r>
          </w:p>
          <w:p w14:paraId="473B8C48" w14:textId="77777777" w:rsidR="00337E8C" w:rsidRDefault="00337E8C" w:rsidP="00337E8C">
            <w:r>
              <w:t xml:space="preserve">    &lt;p&gt;Submit button&lt;/p&gt;</w:t>
            </w:r>
          </w:p>
          <w:p w14:paraId="52817534" w14:textId="77777777" w:rsidR="00337E8C" w:rsidRDefault="00337E8C" w:rsidP="00337E8C">
            <w:r>
              <w:tab/>
              <w:t xml:space="preserve">  &lt;button type = "button</w:t>
            </w:r>
            <w:proofErr w:type="gramStart"/>
            <w:r>
              <w:t>"  onclick</w:t>
            </w:r>
            <w:proofErr w:type="gramEnd"/>
            <w:r>
              <w:t xml:space="preserve"> = "s()" &gt;Submit&lt;/button&gt;</w:t>
            </w:r>
          </w:p>
          <w:p w14:paraId="4B7A3DEE" w14:textId="77777777" w:rsidR="00337E8C" w:rsidRDefault="00337E8C" w:rsidP="00337E8C">
            <w:r>
              <w:t xml:space="preserve">  &lt;/form&gt;</w:t>
            </w:r>
          </w:p>
          <w:p w14:paraId="2BA6BED6" w14:textId="77777777" w:rsidR="00337E8C" w:rsidRDefault="00337E8C" w:rsidP="00337E8C">
            <w:r>
              <w:t>&lt;/center&gt;</w:t>
            </w:r>
          </w:p>
          <w:p w14:paraId="36F3D662" w14:textId="77777777" w:rsidR="00337E8C" w:rsidRDefault="00337E8C" w:rsidP="00337E8C">
            <w:r>
              <w:t>&lt;script&gt;</w:t>
            </w:r>
          </w:p>
          <w:p w14:paraId="437441BF" w14:textId="77777777" w:rsidR="00337E8C" w:rsidRDefault="00337E8C" w:rsidP="00337E8C">
            <w:r>
              <w:t xml:space="preserve">function </w:t>
            </w:r>
            <w:proofErr w:type="gramStart"/>
            <w:r>
              <w:t>s(</w:t>
            </w:r>
            <w:proofErr w:type="gramEnd"/>
            <w:r>
              <w:t>) {</w:t>
            </w:r>
          </w:p>
          <w:p w14:paraId="5E0B158D" w14:textId="77777777" w:rsidR="00337E8C" w:rsidRDefault="00337E8C" w:rsidP="00337E8C">
            <w:r>
              <w:t xml:space="preserve">    var x =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("input1").value;</w:t>
            </w:r>
          </w:p>
          <w:p w14:paraId="6A46A1E7" w14:textId="77777777" w:rsidR="00337E8C" w:rsidRDefault="00337E8C" w:rsidP="00337E8C">
            <w:r>
              <w:t xml:space="preserve">    var y =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("input2").value;</w:t>
            </w:r>
          </w:p>
          <w:p w14:paraId="32BE1966" w14:textId="77777777" w:rsidR="00337E8C" w:rsidRDefault="00337E8C" w:rsidP="00337E8C">
            <w:r>
              <w:t xml:space="preserve">    </w:t>
            </w:r>
            <w:proofErr w:type="gramStart"/>
            <w:r>
              <w:t>if(</w:t>
            </w:r>
            <w:proofErr w:type="gramEnd"/>
            <w:r>
              <w:t>x === 'fast' &amp;&amp; y === '123') {</w:t>
            </w:r>
          </w:p>
          <w:p w14:paraId="41E128E9" w14:textId="77777777" w:rsidR="00337E8C" w:rsidRDefault="00337E8C" w:rsidP="00337E8C">
            <w:r>
              <w:t xml:space="preserve">        </w:t>
            </w:r>
            <w:proofErr w:type="gramStart"/>
            <w:r>
              <w:t>alert(</w:t>
            </w:r>
            <w:proofErr w:type="gramEnd"/>
            <w:r>
              <w:t>"Login success");</w:t>
            </w:r>
          </w:p>
          <w:p w14:paraId="75EB37BA" w14:textId="77777777" w:rsidR="00337E8C" w:rsidRDefault="00337E8C" w:rsidP="00337E8C">
            <w:r>
              <w:t xml:space="preserve">    }</w:t>
            </w:r>
          </w:p>
          <w:p w14:paraId="5BC5C68A" w14:textId="77777777" w:rsidR="00337E8C" w:rsidRDefault="00337E8C" w:rsidP="00337E8C">
            <w:r>
              <w:t xml:space="preserve">    else {</w:t>
            </w:r>
          </w:p>
          <w:p w14:paraId="4D5E9298" w14:textId="77777777" w:rsidR="00337E8C" w:rsidRDefault="00337E8C" w:rsidP="00337E8C">
            <w:r>
              <w:t xml:space="preserve">        </w:t>
            </w:r>
            <w:proofErr w:type="gramStart"/>
            <w:r>
              <w:t>alert(</w:t>
            </w:r>
            <w:proofErr w:type="gramEnd"/>
            <w:r>
              <w:t>"Permission denied");</w:t>
            </w:r>
          </w:p>
          <w:p w14:paraId="402AB1BA" w14:textId="77777777" w:rsidR="00337E8C" w:rsidRDefault="00337E8C" w:rsidP="00337E8C">
            <w:r>
              <w:t xml:space="preserve">    }</w:t>
            </w:r>
          </w:p>
          <w:p w14:paraId="40F1049C" w14:textId="77777777" w:rsidR="00337E8C" w:rsidRDefault="00337E8C" w:rsidP="00337E8C">
            <w:r>
              <w:t>}</w:t>
            </w:r>
          </w:p>
          <w:p w14:paraId="794ABEEB" w14:textId="77777777" w:rsidR="00337E8C" w:rsidRDefault="00337E8C" w:rsidP="00337E8C"/>
          <w:p w14:paraId="438B2CF0" w14:textId="77777777" w:rsidR="00337E8C" w:rsidRDefault="00337E8C" w:rsidP="00337E8C">
            <w:r>
              <w:t>&lt;/script&gt;</w:t>
            </w:r>
          </w:p>
          <w:p w14:paraId="4D47DEDC" w14:textId="77777777" w:rsidR="00337E8C" w:rsidRDefault="00337E8C" w:rsidP="00337E8C">
            <w:r>
              <w:t>&lt;/body&gt;</w:t>
            </w:r>
          </w:p>
          <w:p w14:paraId="335A9435" w14:textId="593D786F" w:rsidR="00337E8C" w:rsidRDefault="00337E8C" w:rsidP="00337E8C">
            <w:r>
              <w:t>&lt;/html&gt;</w:t>
            </w:r>
          </w:p>
        </w:tc>
      </w:tr>
    </w:tbl>
    <w:p w14:paraId="21148671" w14:textId="77777777" w:rsidR="00337E8C" w:rsidRDefault="00337E8C" w:rsidP="00337E8C">
      <w:pPr>
        <w:pStyle w:val="Heading2"/>
      </w:pPr>
      <w:r>
        <w:lastRenderedPageBreak/>
        <w:t>Output:</w:t>
      </w:r>
    </w:p>
    <w:p w14:paraId="20FCAA25" w14:textId="77777777" w:rsidR="00337E8C" w:rsidRDefault="00337E8C" w:rsidP="00337E8C">
      <w:r>
        <w:t>If username and password is correct: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16"/>
        <w:gridCol w:w="4840"/>
      </w:tblGrid>
      <w:tr w:rsidR="00337E8C" w14:paraId="1DBEE11C" w14:textId="77777777" w:rsidTr="00337E8C">
        <w:tc>
          <w:tcPr>
            <w:tcW w:w="4428" w:type="dxa"/>
          </w:tcPr>
          <w:p w14:paraId="0DAD038A" w14:textId="7A35719E" w:rsidR="00337E8C" w:rsidRPr="00337E8C" w:rsidRDefault="00337E8C" w:rsidP="00337E8C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428" w:type="dxa"/>
          </w:tcPr>
          <w:p w14:paraId="416D6B6C" w14:textId="785CA7A3" w:rsidR="00337E8C" w:rsidRPr="00337E8C" w:rsidRDefault="00337E8C" w:rsidP="00337E8C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337E8C" w14:paraId="0926791E" w14:textId="77777777" w:rsidTr="00337E8C">
        <w:tc>
          <w:tcPr>
            <w:tcW w:w="4428" w:type="dxa"/>
          </w:tcPr>
          <w:p w14:paraId="3ECE9E9A" w14:textId="329EEC2D" w:rsidR="00337E8C" w:rsidRDefault="00337E8C" w:rsidP="00337E8C">
            <w:r w:rsidRPr="00337E8C">
              <w:drawing>
                <wp:inline distT="0" distB="0" distL="0" distR="0" wp14:anchorId="15D73A01" wp14:editId="1842F18F">
                  <wp:extent cx="2590800" cy="2235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068" cy="2244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17A752F7" w14:textId="7AB67EFE" w:rsidR="00337E8C" w:rsidRDefault="00337E8C" w:rsidP="00337E8C">
            <w:r w:rsidRPr="00337E8C">
              <w:drawing>
                <wp:inline distT="0" distB="0" distL="0" distR="0" wp14:anchorId="4632C6AA" wp14:editId="02D1D463">
                  <wp:extent cx="3152774" cy="21717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649" cy="217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2FACF2" w14:textId="77777777" w:rsidR="00337E8C" w:rsidRDefault="00000000" w:rsidP="00337E8C">
      <w:r>
        <w:br/>
      </w:r>
      <w:r w:rsidR="00337E8C">
        <w:t>If username and password is correct: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1"/>
        <w:gridCol w:w="4855"/>
      </w:tblGrid>
      <w:tr w:rsidR="00672B89" w14:paraId="58128F2A" w14:textId="77777777" w:rsidTr="00713378">
        <w:tc>
          <w:tcPr>
            <w:tcW w:w="4428" w:type="dxa"/>
          </w:tcPr>
          <w:p w14:paraId="0A0AA6F2" w14:textId="77777777" w:rsidR="00337E8C" w:rsidRPr="00337E8C" w:rsidRDefault="00337E8C" w:rsidP="00713378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428" w:type="dxa"/>
          </w:tcPr>
          <w:p w14:paraId="55B33C06" w14:textId="77777777" w:rsidR="00337E8C" w:rsidRPr="00337E8C" w:rsidRDefault="00337E8C" w:rsidP="00713378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672B89" w14:paraId="3A920837" w14:textId="77777777" w:rsidTr="00713378">
        <w:tc>
          <w:tcPr>
            <w:tcW w:w="4428" w:type="dxa"/>
          </w:tcPr>
          <w:p w14:paraId="5B0B280E" w14:textId="596F1E91" w:rsidR="00337E8C" w:rsidRDefault="00672B89" w:rsidP="00713378">
            <w:r w:rsidRPr="00672B89">
              <w:drawing>
                <wp:inline distT="0" distB="0" distL="0" distR="0" wp14:anchorId="16F495DE" wp14:editId="2FB3DE9D">
                  <wp:extent cx="2501900" cy="2317549"/>
                  <wp:effectExtent l="0" t="0" r="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9318" cy="232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560C8D35" w14:textId="543246F2" w:rsidR="00337E8C" w:rsidRDefault="00672B89" w:rsidP="00713378">
            <w:r w:rsidRPr="00672B89">
              <w:drawing>
                <wp:inline distT="0" distB="0" distL="0" distR="0" wp14:anchorId="27D89A84" wp14:editId="1C4199CB">
                  <wp:extent cx="3057525" cy="23304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959" cy="2330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FE91E4" w14:textId="0F51F748" w:rsidR="00337E8C" w:rsidRDefault="00337E8C" w:rsidP="00337E8C"/>
    <w:p w14:paraId="63E38CFA" w14:textId="112EA863" w:rsidR="00E736DB" w:rsidRDefault="00000000" w:rsidP="00672B89">
      <w:pPr>
        <w:pStyle w:val="Heading2"/>
      </w:pPr>
      <w:r>
        <w:br/>
      </w:r>
      <w:r w:rsidR="00337E8C">
        <w:t>Conclusion:</w:t>
      </w:r>
    </w:p>
    <w:p w14:paraId="2BA43DE5" w14:textId="5BEA0FB8" w:rsidR="00E736DB" w:rsidRDefault="00000000" w:rsidP="00337E8C">
      <w:pPr>
        <w:jc w:val="both"/>
      </w:pPr>
      <w:r>
        <w:t>This assessment showcases JavaScript's role in form handling, including retrieving user inputs, validating data, and providing feedback. These techniques are fundamental for creating interactive and user-friendly web applications.</w:t>
      </w:r>
      <w:r>
        <w:br/>
      </w:r>
    </w:p>
    <w:sectPr w:rsidR="00E736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2513191">
    <w:abstractNumId w:val="8"/>
  </w:num>
  <w:num w:numId="2" w16cid:durableId="489515896">
    <w:abstractNumId w:val="6"/>
  </w:num>
  <w:num w:numId="3" w16cid:durableId="1623221797">
    <w:abstractNumId w:val="5"/>
  </w:num>
  <w:num w:numId="4" w16cid:durableId="1070662429">
    <w:abstractNumId w:val="4"/>
  </w:num>
  <w:num w:numId="5" w16cid:durableId="1369640856">
    <w:abstractNumId w:val="7"/>
  </w:num>
  <w:num w:numId="6" w16cid:durableId="256136517">
    <w:abstractNumId w:val="3"/>
  </w:num>
  <w:num w:numId="7" w16cid:durableId="479541742">
    <w:abstractNumId w:val="2"/>
  </w:num>
  <w:num w:numId="8" w16cid:durableId="971714759">
    <w:abstractNumId w:val="1"/>
  </w:num>
  <w:num w:numId="9" w16cid:durableId="15081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7E8C"/>
    <w:rsid w:val="00672B89"/>
    <w:rsid w:val="009251CA"/>
    <w:rsid w:val="00AA1D8D"/>
    <w:rsid w:val="00B47730"/>
    <w:rsid w:val="00CB0664"/>
    <w:rsid w:val="00E736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21318A"/>
  <w14:defaultImageDpi w14:val="300"/>
  <w15:docId w15:val="{C65751DF-F340-47F8-A097-352F8134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Musawar Sayed</cp:lastModifiedBy>
  <cp:revision>2</cp:revision>
  <dcterms:created xsi:type="dcterms:W3CDTF">2013-12-23T23:15:00Z</dcterms:created>
  <dcterms:modified xsi:type="dcterms:W3CDTF">2024-12-06T11:21:00Z</dcterms:modified>
  <cp:category/>
</cp:coreProperties>
</file>